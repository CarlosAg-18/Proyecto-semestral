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DB8BF" w14:textId="77777777" w:rsidR="000E5B8A" w:rsidRPr="00C872CF" w:rsidRDefault="000E5B8A" w:rsidP="000E5B8A">
      <w:pPr>
        <w:jc w:val="center"/>
        <w:rPr>
          <w:rFonts w:ascii="Arial" w:hAnsi="Arial" w:cs="Arial"/>
          <w:sz w:val="24"/>
          <w:szCs w:val="24"/>
          <w:lang w:val="es-MX"/>
        </w:rPr>
      </w:pPr>
      <w:bookmarkStart w:id="0" w:name="_Hlk53508613"/>
      <w:r w:rsidRPr="00C872CF">
        <w:rPr>
          <w:rFonts w:ascii="Arial" w:hAnsi="Arial" w:cs="Arial"/>
          <w:b/>
          <w:noProof/>
          <w:color w:val="C0000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6A90D0" wp14:editId="48424AFC">
                <wp:simplePos x="0" y="0"/>
                <wp:positionH relativeFrom="margin">
                  <wp:posOffset>929640</wp:posOffset>
                </wp:positionH>
                <wp:positionV relativeFrom="paragraph">
                  <wp:posOffset>-43180</wp:posOffset>
                </wp:positionV>
                <wp:extent cx="3752850" cy="1314450"/>
                <wp:effectExtent l="0" t="0" r="0" b="0"/>
                <wp:wrapNone/>
                <wp:docPr id="10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1314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3839A" w14:textId="77777777" w:rsidR="000E5B8A" w:rsidRPr="000E5B8A" w:rsidRDefault="000E5B8A" w:rsidP="000E5B8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24"/>
                                <w:lang w:val="es-MX"/>
                              </w:rPr>
                            </w:pPr>
                            <w:r w:rsidRPr="000E5B8A">
                              <w:rPr>
                                <w:rFonts w:ascii="Arial" w:hAnsi="Arial" w:cs="Arial"/>
                                <w:b/>
                                <w:sz w:val="36"/>
                                <w:szCs w:val="24"/>
                                <w:lang w:val="es-MX"/>
                              </w:rPr>
                              <w:t>Instituto Politécnico Nacional</w:t>
                            </w:r>
                          </w:p>
                          <w:p w14:paraId="3AEC957E" w14:textId="77777777" w:rsidR="000E5B8A" w:rsidRPr="000E5B8A" w:rsidRDefault="000E5B8A" w:rsidP="000E5B8A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24"/>
                                <w:lang w:val="es-MX"/>
                              </w:rPr>
                            </w:pPr>
                          </w:p>
                          <w:p w14:paraId="212FE7DB" w14:textId="77777777" w:rsidR="000E5B8A" w:rsidRPr="000E5B8A" w:rsidRDefault="000E5B8A" w:rsidP="000E5B8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24"/>
                                <w:lang w:val="es-MX"/>
                              </w:rPr>
                            </w:pPr>
                            <w:r w:rsidRPr="000E5B8A">
                              <w:rPr>
                                <w:rFonts w:ascii="Arial" w:hAnsi="Arial" w:cs="Arial"/>
                                <w:b/>
                                <w:sz w:val="36"/>
                                <w:szCs w:val="24"/>
                                <w:lang w:val="es-MX"/>
                              </w:rPr>
                              <w:t>Escuela Superior de Cómputo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A90D0"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left:0;text-align:left;margin-left:73.2pt;margin-top:-3.4pt;width:295.5pt;height:103.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" filled="f" stroked="f" strokeweight=".5pt">
                <v:textbox>
                  <w:txbxContent>
                    <w:p w14:paraId="4C53839A" w14:textId="77777777" w:rsidR="000E5B8A" w:rsidRPr="000E5B8A" w:rsidRDefault="000E5B8A" w:rsidP="000E5B8A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24"/>
                          <w:lang w:val="es-MX"/>
                        </w:rPr>
                      </w:pPr>
                      <w:r w:rsidRPr="000E5B8A">
                        <w:rPr>
                          <w:rFonts w:ascii="Arial" w:hAnsi="Arial" w:cs="Arial"/>
                          <w:b/>
                          <w:sz w:val="36"/>
                          <w:szCs w:val="24"/>
                          <w:lang w:val="es-MX"/>
                        </w:rPr>
                        <w:t>Instituto Politécnico Nacional</w:t>
                      </w:r>
                    </w:p>
                    <w:p w14:paraId="3AEC957E" w14:textId="77777777" w:rsidR="000E5B8A" w:rsidRPr="000E5B8A" w:rsidRDefault="000E5B8A" w:rsidP="000E5B8A">
                      <w:pPr>
                        <w:rPr>
                          <w:rFonts w:ascii="Arial" w:hAnsi="Arial" w:cs="Arial"/>
                          <w:b/>
                          <w:sz w:val="36"/>
                          <w:szCs w:val="24"/>
                          <w:lang w:val="es-MX"/>
                        </w:rPr>
                      </w:pPr>
                    </w:p>
                    <w:p w14:paraId="212FE7DB" w14:textId="77777777" w:rsidR="000E5B8A" w:rsidRPr="000E5B8A" w:rsidRDefault="000E5B8A" w:rsidP="000E5B8A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24"/>
                          <w:lang w:val="es-MX"/>
                        </w:rPr>
                      </w:pPr>
                      <w:r w:rsidRPr="000E5B8A">
                        <w:rPr>
                          <w:rFonts w:ascii="Arial" w:hAnsi="Arial" w:cs="Arial"/>
                          <w:b/>
                          <w:sz w:val="36"/>
                          <w:szCs w:val="24"/>
                          <w:lang w:val="es-MX"/>
                        </w:rPr>
                        <w:t>Escuela Superior de Cómputo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0"/>
      <w:r w:rsidRPr="00C872CF">
        <w:rPr>
          <w:rFonts w:ascii="Arial" w:hAnsi="Arial" w:cs="Arial"/>
          <w:b/>
          <w:noProof/>
          <w:color w:val="C00000"/>
          <w:sz w:val="28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 wp14:anchorId="32439411" wp14:editId="659426F1">
            <wp:simplePos x="0" y="0"/>
            <wp:positionH relativeFrom="column">
              <wp:posOffset>-470535</wp:posOffset>
            </wp:positionH>
            <wp:positionV relativeFrom="page">
              <wp:posOffset>581025</wp:posOffset>
            </wp:positionV>
            <wp:extent cx="1324610" cy="2190750"/>
            <wp:effectExtent l="0" t="0" r="8890" b="0"/>
            <wp:wrapTopAndBottom/>
            <wp:docPr id="11" name="Imagen 11" descr="C:\Users\Carlos\Documents\IPN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os\Documents\IPN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72CF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7FA6D26C" wp14:editId="7EAF8144">
            <wp:simplePos x="0" y="0"/>
            <wp:positionH relativeFrom="margin">
              <wp:posOffset>4549140</wp:posOffset>
            </wp:positionH>
            <wp:positionV relativeFrom="page">
              <wp:posOffset>883285</wp:posOffset>
            </wp:positionV>
            <wp:extent cx="1664970" cy="1268730"/>
            <wp:effectExtent l="0" t="0" r="0" b="7620"/>
            <wp:wrapSquare wrapText="bothSides"/>
            <wp:docPr id="12" name="Imagen 1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72CF">
        <w:rPr>
          <w:rFonts w:ascii="Arial" w:hAnsi="Arial" w:cs="Arial"/>
          <w:b/>
          <w:sz w:val="24"/>
          <w:szCs w:val="24"/>
          <w:lang w:val="es-MX"/>
        </w:rPr>
        <w:t>LICENCIATURA EN CIENCIA DE DATOS</w:t>
      </w:r>
    </w:p>
    <w:p w14:paraId="00953116" w14:textId="77777777" w:rsidR="000E5B8A" w:rsidRPr="00C872CF" w:rsidRDefault="000E5B8A" w:rsidP="000E5B8A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7688C739" w14:textId="77777777" w:rsidR="000E5B8A" w:rsidRPr="00C872CF" w:rsidRDefault="000E5B8A" w:rsidP="000E5B8A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872CF">
        <w:rPr>
          <w:rFonts w:ascii="Arial" w:hAnsi="Arial" w:cs="Arial"/>
          <w:b/>
          <w:sz w:val="24"/>
          <w:szCs w:val="24"/>
          <w:lang w:val="es-MX"/>
        </w:rPr>
        <w:t>UNIDAD DE APRENDIZAJE</w:t>
      </w:r>
    </w:p>
    <w:p w14:paraId="784FC950" w14:textId="0A3D9C3E" w:rsidR="000E5B8A" w:rsidRPr="00C872CF" w:rsidRDefault="000E5B8A" w:rsidP="000E5B8A">
      <w:pPr>
        <w:jc w:val="center"/>
        <w:rPr>
          <w:rFonts w:ascii="Arial" w:hAnsi="Arial" w:cs="Arial"/>
          <w:bCs/>
          <w:i/>
          <w:sz w:val="24"/>
          <w:szCs w:val="24"/>
          <w:u w:val="single"/>
          <w:lang w:val="es-MX"/>
        </w:rPr>
      </w:pPr>
      <w:r w:rsidRPr="00C872CF">
        <w:rPr>
          <w:rFonts w:ascii="Arial" w:hAnsi="Arial" w:cs="Arial"/>
          <w:bCs/>
          <w:i/>
          <w:sz w:val="24"/>
          <w:szCs w:val="24"/>
          <w:u w:val="single"/>
          <w:lang w:val="es-MX"/>
        </w:rPr>
        <w:t>BASES DE DATOS AVANZADAS</w:t>
      </w:r>
    </w:p>
    <w:p w14:paraId="27EAF993" w14:textId="77777777" w:rsidR="000E5B8A" w:rsidRPr="00C872CF" w:rsidRDefault="000E5B8A" w:rsidP="000E5B8A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7C754B73" w14:textId="77777777" w:rsidR="000E5B8A" w:rsidRPr="00C872CF" w:rsidRDefault="000E5B8A" w:rsidP="000E5B8A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872CF">
        <w:rPr>
          <w:rFonts w:ascii="Arial" w:hAnsi="Arial" w:cs="Arial"/>
          <w:b/>
          <w:sz w:val="24"/>
          <w:szCs w:val="24"/>
          <w:lang w:val="es-MX"/>
        </w:rPr>
        <w:t>TÍTULO DEL TRABAJO</w:t>
      </w:r>
    </w:p>
    <w:p w14:paraId="3ADC6CD2" w14:textId="63F7C603" w:rsidR="000E5B8A" w:rsidRPr="00C872CF" w:rsidRDefault="000E5B8A" w:rsidP="000E5B8A">
      <w:pPr>
        <w:jc w:val="center"/>
        <w:rPr>
          <w:rFonts w:ascii="Arial" w:hAnsi="Arial" w:cs="Arial"/>
          <w:bCs/>
          <w:sz w:val="24"/>
          <w:szCs w:val="24"/>
          <w:lang w:val="es-MX"/>
        </w:rPr>
      </w:pPr>
      <w:r w:rsidRPr="00C872CF">
        <w:rPr>
          <w:rFonts w:ascii="Arial" w:hAnsi="Arial" w:cs="Arial"/>
          <w:bCs/>
          <w:sz w:val="24"/>
          <w:szCs w:val="24"/>
          <w:lang w:val="es-MX"/>
        </w:rPr>
        <w:t>Proyecto semestral</w:t>
      </w:r>
    </w:p>
    <w:p w14:paraId="35477973" w14:textId="77777777" w:rsidR="000E5B8A" w:rsidRPr="00C872CF" w:rsidRDefault="000E5B8A" w:rsidP="000E5B8A">
      <w:pPr>
        <w:rPr>
          <w:rFonts w:ascii="Arial" w:hAnsi="Arial" w:cs="Arial"/>
          <w:b/>
          <w:sz w:val="24"/>
          <w:szCs w:val="24"/>
          <w:lang w:val="es-MX"/>
        </w:rPr>
      </w:pPr>
    </w:p>
    <w:p w14:paraId="120AFD5B" w14:textId="77777777" w:rsidR="000E5B8A" w:rsidRPr="00C872CF" w:rsidRDefault="000E5B8A" w:rsidP="000E5B8A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872CF">
        <w:rPr>
          <w:rFonts w:ascii="Arial" w:hAnsi="Arial" w:cs="Arial"/>
          <w:b/>
          <w:sz w:val="24"/>
          <w:szCs w:val="24"/>
          <w:lang w:val="es-MX"/>
        </w:rPr>
        <w:t>ALUMNOS</w:t>
      </w:r>
    </w:p>
    <w:p w14:paraId="4AA657F6" w14:textId="77777777" w:rsidR="000E5B8A" w:rsidRPr="00C872CF" w:rsidRDefault="000E5B8A" w:rsidP="000E5B8A">
      <w:pPr>
        <w:ind w:left="360"/>
        <w:jc w:val="center"/>
        <w:rPr>
          <w:rFonts w:ascii="Arial" w:hAnsi="Arial" w:cs="Arial"/>
          <w:sz w:val="24"/>
          <w:szCs w:val="24"/>
          <w:lang w:val="es-MX"/>
        </w:rPr>
      </w:pPr>
      <w:r w:rsidRPr="00C872CF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C872CF">
        <w:rPr>
          <w:rFonts w:ascii="Arial" w:hAnsi="Arial" w:cs="Arial"/>
          <w:sz w:val="24"/>
          <w:szCs w:val="24"/>
          <w:lang w:val="es-MX"/>
        </w:rPr>
        <w:t>Aguilar Ramírez Carlos Francisco, Arista Romero Juan Ismael, Vázquez Martín Marlene Gabriela.</w:t>
      </w:r>
    </w:p>
    <w:p w14:paraId="6A895247" w14:textId="77777777" w:rsidR="000E5B8A" w:rsidRPr="00C872CF" w:rsidRDefault="000E5B8A" w:rsidP="000E5B8A">
      <w:pPr>
        <w:ind w:left="360"/>
        <w:jc w:val="center"/>
        <w:rPr>
          <w:rFonts w:ascii="Arial" w:hAnsi="Arial" w:cs="Arial"/>
          <w:sz w:val="24"/>
          <w:szCs w:val="24"/>
          <w:lang w:val="es-MX"/>
        </w:rPr>
      </w:pPr>
    </w:p>
    <w:p w14:paraId="31266CCC" w14:textId="77777777" w:rsidR="000E5B8A" w:rsidRPr="00C872CF" w:rsidRDefault="000E5B8A" w:rsidP="000E5B8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872CF">
        <w:rPr>
          <w:rFonts w:ascii="Arial" w:hAnsi="Arial" w:cs="Arial"/>
          <w:b/>
          <w:sz w:val="24"/>
          <w:szCs w:val="24"/>
          <w:lang w:val="es-MX"/>
        </w:rPr>
        <w:t xml:space="preserve">PROFESOR (A) </w:t>
      </w:r>
    </w:p>
    <w:p w14:paraId="2A28A361" w14:textId="18BEC42D" w:rsidR="000E5B8A" w:rsidRPr="00C872CF" w:rsidRDefault="00C872CF" w:rsidP="000E5B8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872CF">
        <w:rPr>
          <w:rFonts w:ascii="Arial" w:hAnsi="Arial" w:cs="Arial"/>
          <w:sz w:val="24"/>
          <w:szCs w:val="24"/>
          <w:lang w:val="es-MX"/>
        </w:rPr>
        <w:t>Andrés García Floriano</w:t>
      </w:r>
    </w:p>
    <w:p w14:paraId="74108ED6" w14:textId="77777777" w:rsidR="000E5B8A" w:rsidRPr="00C872CF" w:rsidRDefault="000E5B8A" w:rsidP="000E5B8A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A449656" w14:textId="77777777" w:rsidR="000E5B8A" w:rsidRPr="00C872CF" w:rsidRDefault="000E5B8A" w:rsidP="000E5B8A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872CF">
        <w:rPr>
          <w:rFonts w:ascii="Arial" w:hAnsi="Arial" w:cs="Arial"/>
          <w:b/>
          <w:sz w:val="24"/>
          <w:szCs w:val="24"/>
          <w:lang w:val="es-MX"/>
        </w:rPr>
        <w:t>GRUPO</w:t>
      </w:r>
    </w:p>
    <w:p w14:paraId="74483EFA" w14:textId="08917E12" w:rsidR="000E5B8A" w:rsidRPr="00C872CF" w:rsidRDefault="00C872CF" w:rsidP="000E5B8A">
      <w:pPr>
        <w:jc w:val="center"/>
        <w:rPr>
          <w:rFonts w:ascii="Arial" w:hAnsi="Arial" w:cs="Arial"/>
          <w:bCs/>
          <w:sz w:val="24"/>
          <w:szCs w:val="24"/>
          <w:lang w:val="es-MX"/>
        </w:rPr>
      </w:pPr>
      <w:r w:rsidRPr="00C872CF">
        <w:rPr>
          <w:rFonts w:ascii="Arial" w:hAnsi="Arial" w:cs="Arial"/>
          <w:bCs/>
          <w:sz w:val="24"/>
          <w:szCs w:val="24"/>
          <w:lang w:val="es-MX"/>
        </w:rPr>
        <w:t>4</w:t>
      </w:r>
      <w:r w:rsidR="000E5B8A" w:rsidRPr="00C872CF">
        <w:rPr>
          <w:rFonts w:ascii="Arial" w:hAnsi="Arial" w:cs="Arial"/>
          <w:bCs/>
          <w:sz w:val="24"/>
          <w:szCs w:val="24"/>
          <w:lang w:val="es-MX"/>
        </w:rPr>
        <w:t>A</w:t>
      </w:r>
      <w:r w:rsidRPr="00C872CF">
        <w:rPr>
          <w:rFonts w:ascii="Arial" w:hAnsi="Arial" w:cs="Arial"/>
          <w:bCs/>
          <w:sz w:val="24"/>
          <w:szCs w:val="24"/>
          <w:lang w:val="es-MX"/>
        </w:rPr>
        <w:t>V</w:t>
      </w:r>
      <w:r w:rsidR="000E5B8A" w:rsidRPr="00C872CF">
        <w:rPr>
          <w:rFonts w:ascii="Arial" w:hAnsi="Arial" w:cs="Arial"/>
          <w:bCs/>
          <w:sz w:val="24"/>
          <w:szCs w:val="24"/>
          <w:lang w:val="es-MX"/>
        </w:rPr>
        <w:t>1</w:t>
      </w:r>
    </w:p>
    <w:p w14:paraId="12A4DF94" w14:textId="77777777" w:rsidR="000E5B8A" w:rsidRPr="00C872CF" w:rsidRDefault="000E5B8A" w:rsidP="000E5B8A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5A21F3D3" w14:textId="77777777" w:rsidR="000E5B8A" w:rsidRPr="00C872CF" w:rsidRDefault="000E5B8A" w:rsidP="000E5B8A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6393D54B" w14:textId="48AB76A1" w:rsidR="000E5B8A" w:rsidRPr="00C872CF" w:rsidRDefault="000E5B8A" w:rsidP="000E5B8A">
      <w:pPr>
        <w:spacing w:before="100" w:beforeAutospacing="1"/>
        <w:rPr>
          <w:rFonts w:ascii="Arial" w:hAnsi="Arial" w:cs="Arial"/>
          <w:sz w:val="24"/>
          <w:szCs w:val="24"/>
          <w:lang w:val="es-MX"/>
        </w:rPr>
      </w:pPr>
      <w:r w:rsidRPr="00C872CF">
        <w:rPr>
          <w:rFonts w:ascii="Arial" w:hAnsi="Arial" w:cs="Arial"/>
          <w:b/>
          <w:sz w:val="24"/>
          <w:szCs w:val="24"/>
          <w:lang w:val="es-MX"/>
        </w:rPr>
        <w:t xml:space="preserve">Fecha de entrega: </w:t>
      </w:r>
      <w:r w:rsidR="00C872CF" w:rsidRPr="00C872CF">
        <w:rPr>
          <w:rFonts w:ascii="Arial" w:hAnsi="Arial" w:cs="Arial"/>
          <w:bCs/>
          <w:sz w:val="24"/>
          <w:szCs w:val="24"/>
          <w:lang w:val="es-MX"/>
        </w:rPr>
        <w:t>6 de enero de 2025</w:t>
      </w:r>
    </w:p>
    <w:p w14:paraId="01429CC6" w14:textId="3FB16EEF" w:rsidR="00C872CF" w:rsidRPr="00C872CF" w:rsidRDefault="00C872CF" w:rsidP="00C872CF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>Introducción</w:t>
      </w:r>
    </w:p>
    <w:p w14:paraId="09F29EC9" w14:textId="02AA6470" w:rsidR="00C872CF" w:rsidRPr="00C872CF" w:rsidRDefault="00C872CF" w:rsidP="00C872CF">
      <w:pPr>
        <w:jc w:val="both"/>
        <w:rPr>
          <w:rFonts w:ascii="Arial" w:hAnsi="Arial" w:cs="Arial"/>
          <w:lang w:val="es-MX"/>
        </w:rPr>
      </w:pPr>
      <w:r w:rsidRPr="00C872CF">
        <w:rPr>
          <w:rFonts w:ascii="Arial" w:hAnsi="Arial" w:cs="Arial"/>
          <w:lang w:val="es-MX"/>
        </w:rPr>
        <w:t>En este proyect</w:t>
      </w:r>
      <w:r>
        <w:rPr>
          <w:rFonts w:ascii="Arial" w:hAnsi="Arial" w:cs="Arial"/>
          <w:lang w:val="es-MX"/>
        </w:rPr>
        <w:t>o</w:t>
      </w:r>
      <w:r w:rsidRPr="00C872CF">
        <w:rPr>
          <w:rFonts w:ascii="Arial" w:hAnsi="Arial" w:cs="Arial"/>
          <w:lang w:val="es-MX"/>
        </w:rPr>
        <w:t>, se desarrollará un proceso ETL (Extracción, Transformación y Carga) enfocado en los datos de calidad del aire en India. Este proceso tiene como objetivo recopilar, transformar y cargar datos estructurados que permitan realizar análisis avanzados y generar reportes significativos sobre la calidad del aire en diferentes ciudades, estaciones del año y momentos del día.</w:t>
      </w:r>
    </w:p>
    <w:p w14:paraId="3BC22C48" w14:textId="77777777" w:rsidR="00C872CF" w:rsidRPr="00C872CF" w:rsidRDefault="00C872CF" w:rsidP="00C872CF">
      <w:pPr>
        <w:jc w:val="both"/>
        <w:rPr>
          <w:rFonts w:ascii="Arial" w:hAnsi="Arial" w:cs="Arial"/>
          <w:lang w:val="es-MX"/>
        </w:rPr>
      </w:pPr>
      <w:r w:rsidRPr="00C872CF">
        <w:rPr>
          <w:rFonts w:ascii="Arial" w:hAnsi="Arial" w:cs="Arial"/>
          <w:lang w:val="es-MX"/>
        </w:rPr>
        <w:t>El proyecto se divide en varias etapas clave que aseguran la integridad y usabilidad de los datos:</w:t>
      </w:r>
    </w:p>
    <w:p w14:paraId="2329A6E4" w14:textId="77777777" w:rsidR="00C872CF" w:rsidRPr="00C872CF" w:rsidRDefault="00C872CF" w:rsidP="00C872CF">
      <w:pPr>
        <w:numPr>
          <w:ilvl w:val="0"/>
          <w:numId w:val="10"/>
        </w:numPr>
        <w:rPr>
          <w:rFonts w:ascii="Arial" w:hAnsi="Arial" w:cs="Arial"/>
          <w:lang w:val="es-MX"/>
        </w:rPr>
      </w:pPr>
      <w:r w:rsidRPr="00C872CF">
        <w:rPr>
          <w:rFonts w:ascii="Arial" w:hAnsi="Arial" w:cs="Arial"/>
          <w:b/>
          <w:bCs/>
          <w:lang w:val="es-MX"/>
        </w:rPr>
        <w:t>Extracción de Datos</w:t>
      </w:r>
      <w:r w:rsidRPr="00C872CF">
        <w:rPr>
          <w:rFonts w:ascii="Arial" w:hAnsi="Arial" w:cs="Arial"/>
          <w:lang w:val="es-MX"/>
        </w:rPr>
        <w:br/>
        <w:t>Los datos serán descargados desde la fuente proporcionada y organizados en una carpeta denominada "</w:t>
      </w:r>
      <w:proofErr w:type="spellStart"/>
      <w:r w:rsidRPr="00C872CF">
        <w:rPr>
          <w:rFonts w:ascii="Arial" w:hAnsi="Arial" w:cs="Arial"/>
          <w:lang w:val="es-MX"/>
        </w:rPr>
        <w:t>landing-zone</w:t>
      </w:r>
      <w:proofErr w:type="spellEnd"/>
      <w:r w:rsidRPr="00C872CF">
        <w:rPr>
          <w:rFonts w:ascii="Arial" w:hAnsi="Arial" w:cs="Arial"/>
          <w:lang w:val="es-MX"/>
        </w:rPr>
        <w:t>" dentro del entorno local.</w:t>
      </w:r>
    </w:p>
    <w:p w14:paraId="0FF43F6A" w14:textId="77777777" w:rsidR="00C872CF" w:rsidRPr="00C872CF" w:rsidRDefault="00C872CF" w:rsidP="00C872CF">
      <w:pPr>
        <w:numPr>
          <w:ilvl w:val="0"/>
          <w:numId w:val="10"/>
        </w:numPr>
        <w:rPr>
          <w:rFonts w:ascii="Arial" w:hAnsi="Arial" w:cs="Arial"/>
          <w:lang w:val="es-MX"/>
        </w:rPr>
      </w:pPr>
      <w:r w:rsidRPr="00C872CF">
        <w:rPr>
          <w:rFonts w:ascii="Arial" w:hAnsi="Arial" w:cs="Arial"/>
          <w:b/>
          <w:bCs/>
          <w:lang w:val="es-MX"/>
        </w:rPr>
        <w:t>Perfilado y Reportes de Calidad de Datos</w:t>
      </w:r>
      <w:r w:rsidRPr="00C872CF">
        <w:rPr>
          <w:rFonts w:ascii="Arial" w:hAnsi="Arial" w:cs="Arial"/>
          <w:lang w:val="es-MX"/>
        </w:rPr>
        <w:br/>
        <w:t>Se analizarán los datos utilizando técnicas de perfilado para identificar inconsistencias y valores faltantes. Los reportes generados se almacenarán en la carpeta "</w:t>
      </w:r>
      <w:proofErr w:type="spellStart"/>
      <w:r w:rsidRPr="00C872CF">
        <w:rPr>
          <w:rFonts w:ascii="Arial" w:hAnsi="Arial" w:cs="Arial"/>
          <w:lang w:val="es-MX"/>
        </w:rPr>
        <w:t>data_quality_reports</w:t>
      </w:r>
      <w:proofErr w:type="spellEnd"/>
      <w:r w:rsidRPr="00C872CF">
        <w:rPr>
          <w:rFonts w:ascii="Arial" w:hAnsi="Arial" w:cs="Arial"/>
          <w:lang w:val="es-MX"/>
        </w:rPr>
        <w:t>" dentro de la zona denominada "raw-</w:t>
      </w:r>
      <w:proofErr w:type="spellStart"/>
      <w:r w:rsidRPr="00C872CF">
        <w:rPr>
          <w:rFonts w:ascii="Arial" w:hAnsi="Arial" w:cs="Arial"/>
          <w:lang w:val="es-MX"/>
        </w:rPr>
        <w:t>zone</w:t>
      </w:r>
      <w:proofErr w:type="spellEnd"/>
      <w:r w:rsidRPr="00C872CF">
        <w:rPr>
          <w:rFonts w:ascii="Arial" w:hAnsi="Arial" w:cs="Arial"/>
          <w:lang w:val="es-MX"/>
        </w:rPr>
        <w:t>".</w:t>
      </w:r>
    </w:p>
    <w:p w14:paraId="28317D08" w14:textId="77777777" w:rsidR="00C872CF" w:rsidRPr="00C872CF" w:rsidRDefault="00C872CF" w:rsidP="00C872CF">
      <w:pPr>
        <w:numPr>
          <w:ilvl w:val="0"/>
          <w:numId w:val="10"/>
        </w:numPr>
        <w:rPr>
          <w:rFonts w:ascii="Arial" w:hAnsi="Arial" w:cs="Arial"/>
          <w:lang w:val="es-MX"/>
        </w:rPr>
      </w:pPr>
      <w:r w:rsidRPr="00C872CF">
        <w:rPr>
          <w:rFonts w:ascii="Arial" w:hAnsi="Arial" w:cs="Arial"/>
          <w:b/>
          <w:bCs/>
          <w:lang w:val="es-MX"/>
        </w:rPr>
        <w:t>Transformación y Almacenamiento de Datos</w:t>
      </w:r>
      <w:r w:rsidRPr="00C872CF">
        <w:rPr>
          <w:rFonts w:ascii="Arial" w:hAnsi="Arial" w:cs="Arial"/>
          <w:lang w:val="es-MX"/>
        </w:rPr>
        <w:br/>
        <w:t>Se diseñarán reglas específicas para manejar valores nulos y se convertirán los archivos CSV de la "</w:t>
      </w:r>
      <w:proofErr w:type="spellStart"/>
      <w:r w:rsidRPr="00C872CF">
        <w:rPr>
          <w:rFonts w:ascii="Arial" w:hAnsi="Arial" w:cs="Arial"/>
          <w:lang w:val="es-MX"/>
        </w:rPr>
        <w:t>landing-zone</w:t>
      </w:r>
      <w:proofErr w:type="spellEnd"/>
      <w:r w:rsidRPr="00C872CF">
        <w:rPr>
          <w:rFonts w:ascii="Arial" w:hAnsi="Arial" w:cs="Arial"/>
          <w:lang w:val="es-MX"/>
        </w:rPr>
        <w:t xml:space="preserve">" al formato </w:t>
      </w:r>
      <w:proofErr w:type="spellStart"/>
      <w:r w:rsidRPr="00C872CF">
        <w:rPr>
          <w:rFonts w:ascii="Arial" w:hAnsi="Arial" w:cs="Arial"/>
          <w:lang w:val="es-MX"/>
        </w:rPr>
        <w:t>Parquet</w:t>
      </w:r>
      <w:proofErr w:type="spellEnd"/>
      <w:r w:rsidRPr="00C872CF">
        <w:rPr>
          <w:rFonts w:ascii="Arial" w:hAnsi="Arial" w:cs="Arial"/>
          <w:lang w:val="es-MX"/>
        </w:rPr>
        <w:t>, optimizando su almacenamiento y procesamiento.</w:t>
      </w:r>
    </w:p>
    <w:p w14:paraId="0D96663D" w14:textId="77777777" w:rsidR="00C872CF" w:rsidRPr="00C872CF" w:rsidRDefault="00C872CF" w:rsidP="00C872CF">
      <w:pPr>
        <w:numPr>
          <w:ilvl w:val="0"/>
          <w:numId w:val="10"/>
        </w:numPr>
        <w:rPr>
          <w:rFonts w:ascii="Arial" w:hAnsi="Arial" w:cs="Arial"/>
          <w:lang w:val="es-MX"/>
        </w:rPr>
      </w:pPr>
      <w:r w:rsidRPr="00C872CF">
        <w:rPr>
          <w:rFonts w:ascii="Arial" w:hAnsi="Arial" w:cs="Arial"/>
          <w:b/>
          <w:bCs/>
          <w:lang w:val="es-MX"/>
        </w:rPr>
        <w:t>Carga y Refinamiento de Datos</w:t>
      </w:r>
      <w:r w:rsidRPr="00C872CF">
        <w:rPr>
          <w:rFonts w:ascii="Arial" w:hAnsi="Arial" w:cs="Arial"/>
          <w:lang w:val="es-MX"/>
        </w:rPr>
        <w:br/>
        <w:t>Los datos transformados se copiarán a una carpeta llamada "</w:t>
      </w:r>
      <w:proofErr w:type="spellStart"/>
      <w:r w:rsidRPr="00C872CF">
        <w:rPr>
          <w:rFonts w:ascii="Arial" w:hAnsi="Arial" w:cs="Arial"/>
          <w:lang w:val="es-MX"/>
        </w:rPr>
        <w:t>refined-zone</w:t>
      </w:r>
      <w:proofErr w:type="spellEnd"/>
      <w:r w:rsidRPr="00C872CF">
        <w:rPr>
          <w:rFonts w:ascii="Arial" w:hAnsi="Arial" w:cs="Arial"/>
          <w:lang w:val="es-MX"/>
        </w:rPr>
        <w:t xml:space="preserve">" en formato </w:t>
      </w:r>
      <w:proofErr w:type="spellStart"/>
      <w:r w:rsidRPr="00C872CF">
        <w:rPr>
          <w:rFonts w:ascii="Arial" w:hAnsi="Arial" w:cs="Arial"/>
          <w:lang w:val="es-MX"/>
        </w:rPr>
        <w:t>Parquet</w:t>
      </w:r>
      <w:proofErr w:type="spellEnd"/>
      <w:r w:rsidRPr="00C872CF">
        <w:rPr>
          <w:rFonts w:ascii="Arial" w:hAnsi="Arial" w:cs="Arial"/>
          <w:lang w:val="es-MX"/>
        </w:rPr>
        <w:t>, garantizando su accesibilidad y eficiencia para análisis posteriores.</w:t>
      </w:r>
    </w:p>
    <w:p w14:paraId="5DDCECD4" w14:textId="77777777" w:rsidR="00C872CF" w:rsidRPr="00C872CF" w:rsidRDefault="00C872CF" w:rsidP="00C872CF">
      <w:pPr>
        <w:numPr>
          <w:ilvl w:val="0"/>
          <w:numId w:val="10"/>
        </w:numPr>
        <w:rPr>
          <w:rFonts w:ascii="Arial" w:hAnsi="Arial" w:cs="Arial"/>
          <w:lang w:val="es-MX"/>
        </w:rPr>
      </w:pPr>
      <w:r w:rsidRPr="00C872CF">
        <w:rPr>
          <w:rFonts w:ascii="Arial" w:hAnsi="Arial" w:cs="Arial"/>
          <w:b/>
          <w:bCs/>
          <w:lang w:val="es-MX"/>
        </w:rPr>
        <w:t>Integración con Base de Datos</w:t>
      </w:r>
      <w:r w:rsidRPr="00C872CF">
        <w:rPr>
          <w:rFonts w:ascii="Arial" w:hAnsi="Arial" w:cs="Arial"/>
          <w:lang w:val="es-MX"/>
        </w:rPr>
        <w:br/>
        <w:t>Los archivos procesados se cargarán en una base de datos SQL, permitiendo la consulta y recuperación estructurada de la información.</w:t>
      </w:r>
    </w:p>
    <w:p w14:paraId="7F766378" w14:textId="77777777" w:rsidR="00C872CF" w:rsidRPr="00C872CF" w:rsidRDefault="00C872CF" w:rsidP="00C872CF">
      <w:pPr>
        <w:numPr>
          <w:ilvl w:val="0"/>
          <w:numId w:val="10"/>
        </w:numPr>
        <w:rPr>
          <w:rFonts w:ascii="Arial" w:hAnsi="Arial" w:cs="Arial"/>
          <w:lang w:val="es-MX"/>
        </w:rPr>
      </w:pPr>
      <w:r w:rsidRPr="00C872CF">
        <w:rPr>
          <w:rFonts w:ascii="Arial" w:hAnsi="Arial" w:cs="Arial"/>
          <w:b/>
          <w:bCs/>
          <w:lang w:val="es-MX"/>
        </w:rPr>
        <w:t>Análisis y Reportes de Datos</w:t>
      </w:r>
      <w:r w:rsidRPr="00C872CF">
        <w:rPr>
          <w:rFonts w:ascii="Arial" w:hAnsi="Arial" w:cs="Arial"/>
          <w:lang w:val="es-MX"/>
        </w:rPr>
        <w:br/>
        <w:t>Se diseñarán consultas SQL que generen reportes sobre la calidad del aire segmentados por ciudad, estación del año y momento del día. Estas consultas incluirán agregaciones y filtros para obtener información relevante.</w:t>
      </w:r>
    </w:p>
    <w:p w14:paraId="7BD2E65B" w14:textId="77777777" w:rsidR="00C872CF" w:rsidRPr="00C872CF" w:rsidRDefault="00C872CF" w:rsidP="00C872CF">
      <w:pPr>
        <w:numPr>
          <w:ilvl w:val="0"/>
          <w:numId w:val="10"/>
        </w:numPr>
        <w:rPr>
          <w:rFonts w:ascii="Arial" w:hAnsi="Arial" w:cs="Arial"/>
          <w:lang w:val="es-MX"/>
        </w:rPr>
      </w:pPr>
      <w:r w:rsidRPr="00C872CF">
        <w:rPr>
          <w:rFonts w:ascii="Arial" w:hAnsi="Arial" w:cs="Arial"/>
          <w:b/>
          <w:bCs/>
          <w:lang w:val="es-MX"/>
        </w:rPr>
        <w:t>Creación de Tableros de Visualización</w:t>
      </w:r>
      <w:r w:rsidRPr="00C872CF">
        <w:rPr>
          <w:rFonts w:ascii="Arial" w:hAnsi="Arial" w:cs="Arial"/>
          <w:lang w:val="es-MX"/>
        </w:rPr>
        <w:br/>
        <w:t xml:space="preserve">Se desarrollarán </w:t>
      </w:r>
      <w:proofErr w:type="spellStart"/>
      <w:r w:rsidRPr="00C872CF">
        <w:rPr>
          <w:rFonts w:ascii="Arial" w:hAnsi="Arial" w:cs="Arial"/>
          <w:lang w:val="es-MX"/>
        </w:rPr>
        <w:t>dashboards</w:t>
      </w:r>
      <w:proofErr w:type="spellEnd"/>
      <w:r w:rsidRPr="00C872CF">
        <w:rPr>
          <w:rFonts w:ascii="Arial" w:hAnsi="Arial" w:cs="Arial"/>
          <w:lang w:val="es-MX"/>
        </w:rPr>
        <w:t xml:space="preserve"> en </w:t>
      </w:r>
      <w:proofErr w:type="spellStart"/>
      <w:r w:rsidRPr="00C872CF">
        <w:rPr>
          <w:rFonts w:ascii="Arial" w:hAnsi="Arial" w:cs="Arial"/>
          <w:lang w:val="es-MX"/>
        </w:rPr>
        <w:t>Power</w:t>
      </w:r>
      <w:proofErr w:type="spellEnd"/>
      <w:r w:rsidRPr="00C872CF">
        <w:rPr>
          <w:rFonts w:ascii="Arial" w:hAnsi="Arial" w:cs="Arial"/>
          <w:lang w:val="es-MX"/>
        </w:rPr>
        <w:t xml:space="preserve"> BI para visualizar de manera intuitiva los </w:t>
      </w:r>
      <w:proofErr w:type="spellStart"/>
      <w:r w:rsidRPr="00C872CF">
        <w:rPr>
          <w:rFonts w:ascii="Arial" w:hAnsi="Arial" w:cs="Arial"/>
          <w:lang w:val="es-MX"/>
        </w:rPr>
        <w:t>insights</w:t>
      </w:r>
      <w:proofErr w:type="spellEnd"/>
      <w:r w:rsidRPr="00C872CF">
        <w:rPr>
          <w:rFonts w:ascii="Arial" w:hAnsi="Arial" w:cs="Arial"/>
          <w:lang w:val="es-MX"/>
        </w:rPr>
        <w:t xml:space="preserve"> obtenidos, facilitando la toma de decisiones informadas.</w:t>
      </w:r>
    </w:p>
    <w:p w14:paraId="6F0514A1" w14:textId="76745378" w:rsidR="000E5B8A" w:rsidRPr="00C872CF" w:rsidRDefault="00C872CF" w:rsidP="00C872CF">
      <w:pPr>
        <w:jc w:val="both"/>
        <w:rPr>
          <w:rFonts w:ascii="Arial" w:hAnsi="Arial" w:cs="Arial"/>
          <w:lang w:val="es-MX"/>
        </w:rPr>
      </w:pPr>
      <w:r w:rsidRPr="00C872CF">
        <w:rPr>
          <w:rFonts w:ascii="Arial" w:hAnsi="Arial" w:cs="Arial"/>
          <w:lang w:val="es-MX"/>
        </w:rPr>
        <w:t xml:space="preserve">Este proyecto no solo reforzará los conceptos aprendidos </w:t>
      </w:r>
      <w:r>
        <w:rPr>
          <w:rFonts w:ascii="Arial" w:hAnsi="Arial" w:cs="Arial"/>
          <w:lang w:val="es-MX"/>
        </w:rPr>
        <w:t>a lo largo del curso</w:t>
      </w:r>
      <w:r w:rsidRPr="00C872CF">
        <w:rPr>
          <w:rFonts w:ascii="Arial" w:hAnsi="Arial" w:cs="Arial"/>
          <w:lang w:val="es-MX"/>
        </w:rPr>
        <w:t xml:space="preserve">, sino que también proporcionará un enfoque práctico para diseñar soluciones ETL robustas y escalables, con aplicaciones reales en el análisis de datos </w:t>
      </w:r>
      <w:r>
        <w:rPr>
          <w:rFonts w:ascii="Arial" w:hAnsi="Arial" w:cs="Arial"/>
          <w:lang w:val="es-MX"/>
        </w:rPr>
        <w:t xml:space="preserve">urbanos, específicamente los relacionados a cuestiones </w:t>
      </w:r>
      <w:r w:rsidRPr="00C872CF">
        <w:rPr>
          <w:rFonts w:ascii="Arial" w:hAnsi="Arial" w:cs="Arial"/>
          <w:lang w:val="es-MX"/>
        </w:rPr>
        <w:t>ambientales.</w:t>
      </w:r>
      <w:r w:rsidR="000E5B8A" w:rsidRPr="00C872CF">
        <w:rPr>
          <w:rFonts w:ascii="Arial" w:hAnsi="Arial" w:cs="Arial"/>
          <w:lang w:val="es-MX"/>
        </w:rPr>
        <w:br w:type="page"/>
      </w:r>
    </w:p>
    <w:p w14:paraId="573DBB10" w14:textId="304F588E" w:rsidR="006141ED" w:rsidRPr="00C872CF" w:rsidRDefault="00000000">
      <w:pPr>
        <w:pStyle w:val="Ttulo1"/>
        <w:rPr>
          <w:rFonts w:ascii="Arial" w:hAnsi="Arial" w:cs="Arial"/>
        </w:rPr>
      </w:pPr>
      <w:r w:rsidRPr="00C872CF">
        <w:rPr>
          <w:rFonts w:ascii="Arial" w:hAnsi="Arial" w:cs="Arial"/>
        </w:rPr>
        <w:lastRenderedPageBreak/>
        <w:t>Data Quality Reports</w:t>
      </w:r>
    </w:p>
    <w:p w14:paraId="763E4BF2" w14:textId="77777777" w:rsidR="006141ED" w:rsidRPr="00C872CF" w:rsidRDefault="00000000">
      <w:pPr>
        <w:pStyle w:val="Ttulo2"/>
        <w:rPr>
          <w:rFonts w:ascii="Arial" w:hAnsi="Arial" w:cs="Arial"/>
        </w:rPr>
      </w:pPr>
      <w:r w:rsidRPr="00C872CF">
        <w:rPr>
          <w:rFonts w:ascii="Arial" w:hAnsi="Arial" w:cs="Arial"/>
        </w:rPr>
        <w:t>Report for city_day</w:t>
      </w:r>
    </w:p>
    <w:p w14:paraId="4EF47BC6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Shape: (29531, 16)</w:t>
      </w:r>
    </w:p>
    <w:p w14:paraId="143D3452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Columns: City, Date, PM2.5, PM10, NO, NO2, NOx, NH3, CO, SO2, O3, Benzene, Toluene, Xylene, AQI, AQI_Bucket</w:t>
      </w:r>
    </w:p>
    <w:p w14:paraId="0B0CFC05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Null Values: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141ED" w:rsidRPr="00C872CF" w14:paraId="11E29A52" w14:textId="77777777">
        <w:tc>
          <w:tcPr>
            <w:tcW w:w="4320" w:type="dxa"/>
          </w:tcPr>
          <w:p w14:paraId="0C2CF136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Column</w:t>
            </w:r>
          </w:p>
        </w:tc>
        <w:tc>
          <w:tcPr>
            <w:tcW w:w="4320" w:type="dxa"/>
          </w:tcPr>
          <w:p w14:paraId="332E4A3B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Null Count</w:t>
            </w:r>
          </w:p>
        </w:tc>
      </w:tr>
      <w:tr w:rsidR="006141ED" w:rsidRPr="00C872CF" w14:paraId="13603F08" w14:textId="77777777">
        <w:tc>
          <w:tcPr>
            <w:tcW w:w="4320" w:type="dxa"/>
          </w:tcPr>
          <w:p w14:paraId="3D46E9F2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City</w:t>
            </w:r>
          </w:p>
        </w:tc>
        <w:tc>
          <w:tcPr>
            <w:tcW w:w="4320" w:type="dxa"/>
          </w:tcPr>
          <w:p w14:paraId="6489BE8E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0</w:t>
            </w:r>
          </w:p>
        </w:tc>
      </w:tr>
      <w:tr w:rsidR="006141ED" w:rsidRPr="00C872CF" w14:paraId="7F98D899" w14:textId="77777777">
        <w:tc>
          <w:tcPr>
            <w:tcW w:w="4320" w:type="dxa"/>
          </w:tcPr>
          <w:p w14:paraId="6E5EC988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Date</w:t>
            </w:r>
          </w:p>
        </w:tc>
        <w:tc>
          <w:tcPr>
            <w:tcW w:w="4320" w:type="dxa"/>
          </w:tcPr>
          <w:p w14:paraId="45664604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0</w:t>
            </w:r>
          </w:p>
        </w:tc>
      </w:tr>
      <w:tr w:rsidR="006141ED" w:rsidRPr="00C872CF" w14:paraId="7A6EA248" w14:textId="77777777">
        <w:tc>
          <w:tcPr>
            <w:tcW w:w="4320" w:type="dxa"/>
          </w:tcPr>
          <w:p w14:paraId="25BA5AEC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PM2.5</w:t>
            </w:r>
          </w:p>
        </w:tc>
        <w:tc>
          <w:tcPr>
            <w:tcW w:w="4320" w:type="dxa"/>
          </w:tcPr>
          <w:p w14:paraId="793ED497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4598</w:t>
            </w:r>
          </w:p>
        </w:tc>
      </w:tr>
      <w:tr w:rsidR="006141ED" w:rsidRPr="00C872CF" w14:paraId="4D2F490B" w14:textId="77777777">
        <w:tc>
          <w:tcPr>
            <w:tcW w:w="4320" w:type="dxa"/>
          </w:tcPr>
          <w:p w14:paraId="0154A70F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PM10</w:t>
            </w:r>
          </w:p>
        </w:tc>
        <w:tc>
          <w:tcPr>
            <w:tcW w:w="4320" w:type="dxa"/>
          </w:tcPr>
          <w:p w14:paraId="2799AA84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11140</w:t>
            </w:r>
          </w:p>
        </w:tc>
      </w:tr>
      <w:tr w:rsidR="006141ED" w:rsidRPr="00C872CF" w14:paraId="282FDC55" w14:textId="77777777">
        <w:tc>
          <w:tcPr>
            <w:tcW w:w="4320" w:type="dxa"/>
          </w:tcPr>
          <w:p w14:paraId="2A120E17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NO</w:t>
            </w:r>
          </w:p>
        </w:tc>
        <w:tc>
          <w:tcPr>
            <w:tcW w:w="4320" w:type="dxa"/>
          </w:tcPr>
          <w:p w14:paraId="11B3577C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3582</w:t>
            </w:r>
          </w:p>
        </w:tc>
      </w:tr>
      <w:tr w:rsidR="006141ED" w:rsidRPr="00C872CF" w14:paraId="1BB149C1" w14:textId="77777777">
        <w:tc>
          <w:tcPr>
            <w:tcW w:w="4320" w:type="dxa"/>
          </w:tcPr>
          <w:p w14:paraId="4F2469C4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NO2</w:t>
            </w:r>
          </w:p>
        </w:tc>
        <w:tc>
          <w:tcPr>
            <w:tcW w:w="4320" w:type="dxa"/>
          </w:tcPr>
          <w:p w14:paraId="42FA6995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3585</w:t>
            </w:r>
          </w:p>
        </w:tc>
      </w:tr>
      <w:tr w:rsidR="006141ED" w:rsidRPr="00C872CF" w14:paraId="563311A7" w14:textId="77777777">
        <w:tc>
          <w:tcPr>
            <w:tcW w:w="4320" w:type="dxa"/>
          </w:tcPr>
          <w:p w14:paraId="7B6735AB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NOx</w:t>
            </w:r>
          </w:p>
        </w:tc>
        <w:tc>
          <w:tcPr>
            <w:tcW w:w="4320" w:type="dxa"/>
          </w:tcPr>
          <w:p w14:paraId="4182E90B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4185</w:t>
            </w:r>
          </w:p>
        </w:tc>
      </w:tr>
      <w:tr w:rsidR="006141ED" w:rsidRPr="00C872CF" w14:paraId="1205EFE0" w14:textId="77777777">
        <w:tc>
          <w:tcPr>
            <w:tcW w:w="4320" w:type="dxa"/>
          </w:tcPr>
          <w:p w14:paraId="00391887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NH3</w:t>
            </w:r>
          </w:p>
        </w:tc>
        <w:tc>
          <w:tcPr>
            <w:tcW w:w="4320" w:type="dxa"/>
          </w:tcPr>
          <w:p w14:paraId="296E92E4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10328</w:t>
            </w:r>
          </w:p>
        </w:tc>
      </w:tr>
      <w:tr w:rsidR="006141ED" w:rsidRPr="00C872CF" w14:paraId="6FFCC49C" w14:textId="77777777">
        <w:tc>
          <w:tcPr>
            <w:tcW w:w="4320" w:type="dxa"/>
          </w:tcPr>
          <w:p w14:paraId="08D02B56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CO</w:t>
            </w:r>
          </w:p>
        </w:tc>
        <w:tc>
          <w:tcPr>
            <w:tcW w:w="4320" w:type="dxa"/>
          </w:tcPr>
          <w:p w14:paraId="351B363E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2059</w:t>
            </w:r>
          </w:p>
        </w:tc>
      </w:tr>
      <w:tr w:rsidR="006141ED" w:rsidRPr="00C872CF" w14:paraId="6F8E157F" w14:textId="77777777">
        <w:tc>
          <w:tcPr>
            <w:tcW w:w="4320" w:type="dxa"/>
          </w:tcPr>
          <w:p w14:paraId="4F0F7794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SO2</w:t>
            </w:r>
          </w:p>
        </w:tc>
        <w:tc>
          <w:tcPr>
            <w:tcW w:w="4320" w:type="dxa"/>
          </w:tcPr>
          <w:p w14:paraId="1F6B399E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3854</w:t>
            </w:r>
          </w:p>
        </w:tc>
      </w:tr>
      <w:tr w:rsidR="006141ED" w:rsidRPr="00C872CF" w14:paraId="7C2FF7D4" w14:textId="77777777">
        <w:tc>
          <w:tcPr>
            <w:tcW w:w="4320" w:type="dxa"/>
          </w:tcPr>
          <w:p w14:paraId="38DBA4B2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O3</w:t>
            </w:r>
          </w:p>
        </w:tc>
        <w:tc>
          <w:tcPr>
            <w:tcW w:w="4320" w:type="dxa"/>
          </w:tcPr>
          <w:p w14:paraId="5D4A085E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4022</w:t>
            </w:r>
          </w:p>
        </w:tc>
      </w:tr>
      <w:tr w:rsidR="006141ED" w:rsidRPr="00C872CF" w14:paraId="7F152196" w14:textId="77777777">
        <w:tc>
          <w:tcPr>
            <w:tcW w:w="4320" w:type="dxa"/>
          </w:tcPr>
          <w:p w14:paraId="57437F9E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Benzene</w:t>
            </w:r>
          </w:p>
        </w:tc>
        <w:tc>
          <w:tcPr>
            <w:tcW w:w="4320" w:type="dxa"/>
          </w:tcPr>
          <w:p w14:paraId="5383B720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5623</w:t>
            </w:r>
          </w:p>
        </w:tc>
      </w:tr>
      <w:tr w:rsidR="006141ED" w:rsidRPr="00C872CF" w14:paraId="5A8468D6" w14:textId="77777777">
        <w:tc>
          <w:tcPr>
            <w:tcW w:w="4320" w:type="dxa"/>
          </w:tcPr>
          <w:p w14:paraId="68B664F6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Toluene</w:t>
            </w:r>
          </w:p>
        </w:tc>
        <w:tc>
          <w:tcPr>
            <w:tcW w:w="4320" w:type="dxa"/>
          </w:tcPr>
          <w:p w14:paraId="384C19BE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8041</w:t>
            </w:r>
          </w:p>
        </w:tc>
      </w:tr>
      <w:tr w:rsidR="006141ED" w:rsidRPr="00C872CF" w14:paraId="2DEEFD8E" w14:textId="77777777">
        <w:tc>
          <w:tcPr>
            <w:tcW w:w="4320" w:type="dxa"/>
          </w:tcPr>
          <w:p w14:paraId="24B6B947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Xylene</w:t>
            </w:r>
          </w:p>
        </w:tc>
        <w:tc>
          <w:tcPr>
            <w:tcW w:w="4320" w:type="dxa"/>
          </w:tcPr>
          <w:p w14:paraId="10EEA2FA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18109</w:t>
            </w:r>
          </w:p>
        </w:tc>
      </w:tr>
      <w:tr w:rsidR="006141ED" w:rsidRPr="00C872CF" w14:paraId="69037ED5" w14:textId="77777777">
        <w:tc>
          <w:tcPr>
            <w:tcW w:w="4320" w:type="dxa"/>
          </w:tcPr>
          <w:p w14:paraId="4481F4EC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AQI</w:t>
            </w:r>
          </w:p>
        </w:tc>
        <w:tc>
          <w:tcPr>
            <w:tcW w:w="4320" w:type="dxa"/>
          </w:tcPr>
          <w:p w14:paraId="489DCE63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4681</w:t>
            </w:r>
          </w:p>
        </w:tc>
      </w:tr>
      <w:tr w:rsidR="006141ED" w:rsidRPr="00C872CF" w14:paraId="61D8A5C4" w14:textId="77777777">
        <w:tc>
          <w:tcPr>
            <w:tcW w:w="4320" w:type="dxa"/>
          </w:tcPr>
          <w:p w14:paraId="4625AD89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AQI_Bucket</w:t>
            </w:r>
          </w:p>
        </w:tc>
        <w:tc>
          <w:tcPr>
            <w:tcW w:w="4320" w:type="dxa"/>
          </w:tcPr>
          <w:p w14:paraId="2E7F39C9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4681</w:t>
            </w:r>
          </w:p>
        </w:tc>
      </w:tr>
    </w:tbl>
    <w:p w14:paraId="4F5C308F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Data Types:</w:t>
      </w:r>
    </w:p>
    <w:p w14:paraId="1EBFCE6B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City: object</w:t>
      </w:r>
    </w:p>
    <w:p w14:paraId="3F5EAB00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Date: object</w:t>
      </w:r>
    </w:p>
    <w:p w14:paraId="2DD2E775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PM2.5: float64</w:t>
      </w:r>
    </w:p>
    <w:p w14:paraId="0F063FC9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PM10: float64</w:t>
      </w:r>
    </w:p>
    <w:p w14:paraId="7DC9B20C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NO: float64</w:t>
      </w:r>
    </w:p>
    <w:p w14:paraId="3DC060C2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NO2: float64</w:t>
      </w:r>
    </w:p>
    <w:p w14:paraId="184CC99F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NOx: float64</w:t>
      </w:r>
    </w:p>
    <w:p w14:paraId="54DF95C1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NH3: float64</w:t>
      </w:r>
    </w:p>
    <w:p w14:paraId="2080E169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CO: float64</w:t>
      </w:r>
    </w:p>
    <w:p w14:paraId="0B5439E3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SO2: float64</w:t>
      </w:r>
    </w:p>
    <w:p w14:paraId="393D6A8B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O3: float64</w:t>
      </w:r>
    </w:p>
    <w:p w14:paraId="042D2F5D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lastRenderedPageBreak/>
        <w:t>- Benzene: float64</w:t>
      </w:r>
    </w:p>
    <w:p w14:paraId="547EC698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Toluene: float64</w:t>
      </w:r>
    </w:p>
    <w:p w14:paraId="1E959DD2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Xylene: float64</w:t>
      </w:r>
    </w:p>
    <w:p w14:paraId="6CD44AA4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AQI: float64</w:t>
      </w:r>
    </w:p>
    <w:p w14:paraId="27406F1D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AQI_Bucket: object</w:t>
      </w:r>
    </w:p>
    <w:p w14:paraId="6DF376FC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Sample Data:</w:t>
      </w:r>
    </w:p>
    <w:p w14:paraId="30289E61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 xml:space="preserve">        City        Date  PM2.5  PM10     NO    NO2    NOx  NH3     CO    SO2      O3  Benzene  Toluene  Xylene  AQI AQI_Bucket</w:t>
      </w:r>
      <w:r w:rsidRPr="00C872CF">
        <w:rPr>
          <w:rFonts w:ascii="Arial" w:hAnsi="Arial" w:cs="Arial"/>
        </w:rPr>
        <w:br/>
        <w:t>0  Ahmedabad  2015-01-01    NaN   NaN   0.92  18.22  17.15  NaN   0.92  27.64  133.36     0.00     0.02    0.00  NaN        NaN</w:t>
      </w:r>
      <w:r w:rsidRPr="00C872CF">
        <w:rPr>
          <w:rFonts w:ascii="Arial" w:hAnsi="Arial" w:cs="Arial"/>
        </w:rPr>
        <w:br/>
        <w:t>1  Ahmedabad  2015-01-02    NaN   NaN   0.97  15.69  16.46  NaN   0.97  24.55   34.06     3.68     5.50    3.77  NaN        NaN</w:t>
      </w:r>
      <w:r w:rsidRPr="00C872CF">
        <w:rPr>
          <w:rFonts w:ascii="Arial" w:hAnsi="Arial" w:cs="Arial"/>
        </w:rPr>
        <w:br/>
        <w:t>2  Ahmedabad  2015-01-03    NaN   NaN  17.40  19.30  29.70  NaN  17.40  29.07   30.70     6.80    16.40    2.25  NaN        NaN</w:t>
      </w:r>
    </w:p>
    <w:p w14:paraId="2150BA65" w14:textId="77777777" w:rsidR="006141ED" w:rsidRPr="00C872CF" w:rsidRDefault="00000000">
      <w:pPr>
        <w:pStyle w:val="Ttulo2"/>
        <w:rPr>
          <w:rFonts w:ascii="Arial" w:hAnsi="Arial" w:cs="Arial"/>
        </w:rPr>
      </w:pPr>
      <w:r w:rsidRPr="00C872CF">
        <w:rPr>
          <w:rFonts w:ascii="Arial" w:hAnsi="Arial" w:cs="Arial"/>
        </w:rPr>
        <w:t>Report for city_hour</w:t>
      </w:r>
    </w:p>
    <w:p w14:paraId="310B6F49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Shape: (707875, 16)</w:t>
      </w:r>
    </w:p>
    <w:p w14:paraId="1EB91F02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Columns: City, Datetime, PM2.5, PM10, NO, NO2, NOx, NH3, CO, SO2, O3, Benzene, Toluene, Xylene, AQI, AQI_Bucket</w:t>
      </w:r>
    </w:p>
    <w:p w14:paraId="3EE76140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Null Values: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141ED" w:rsidRPr="00C872CF" w14:paraId="3B97CCED" w14:textId="77777777">
        <w:tc>
          <w:tcPr>
            <w:tcW w:w="4320" w:type="dxa"/>
          </w:tcPr>
          <w:p w14:paraId="4D8A9FB4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Column</w:t>
            </w:r>
          </w:p>
        </w:tc>
        <w:tc>
          <w:tcPr>
            <w:tcW w:w="4320" w:type="dxa"/>
          </w:tcPr>
          <w:p w14:paraId="5A1D92DB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Null Count</w:t>
            </w:r>
          </w:p>
        </w:tc>
      </w:tr>
      <w:tr w:rsidR="006141ED" w:rsidRPr="00C872CF" w14:paraId="5C87D642" w14:textId="77777777">
        <w:tc>
          <w:tcPr>
            <w:tcW w:w="4320" w:type="dxa"/>
          </w:tcPr>
          <w:p w14:paraId="499D731E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City</w:t>
            </w:r>
          </w:p>
        </w:tc>
        <w:tc>
          <w:tcPr>
            <w:tcW w:w="4320" w:type="dxa"/>
          </w:tcPr>
          <w:p w14:paraId="385629A1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0</w:t>
            </w:r>
          </w:p>
        </w:tc>
      </w:tr>
      <w:tr w:rsidR="006141ED" w:rsidRPr="00C872CF" w14:paraId="3E784FB5" w14:textId="77777777">
        <w:tc>
          <w:tcPr>
            <w:tcW w:w="4320" w:type="dxa"/>
          </w:tcPr>
          <w:p w14:paraId="62339AD6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Datetime</w:t>
            </w:r>
          </w:p>
        </w:tc>
        <w:tc>
          <w:tcPr>
            <w:tcW w:w="4320" w:type="dxa"/>
          </w:tcPr>
          <w:p w14:paraId="70C7DD0E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0</w:t>
            </w:r>
          </w:p>
        </w:tc>
      </w:tr>
      <w:tr w:rsidR="006141ED" w:rsidRPr="00C872CF" w14:paraId="52A7AEA6" w14:textId="77777777">
        <w:tc>
          <w:tcPr>
            <w:tcW w:w="4320" w:type="dxa"/>
          </w:tcPr>
          <w:p w14:paraId="2896A2B4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PM2.5</w:t>
            </w:r>
          </w:p>
        </w:tc>
        <w:tc>
          <w:tcPr>
            <w:tcW w:w="4320" w:type="dxa"/>
          </w:tcPr>
          <w:p w14:paraId="35ECA5F6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145088</w:t>
            </w:r>
          </w:p>
        </w:tc>
      </w:tr>
      <w:tr w:rsidR="006141ED" w:rsidRPr="00C872CF" w14:paraId="2A2EDE13" w14:textId="77777777">
        <w:tc>
          <w:tcPr>
            <w:tcW w:w="4320" w:type="dxa"/>
          </w:tcPr>
          <w:p w14:paraId="05E3FFCF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PM10</w:t>
            </w:r>
          </w:p>
        </w:tc>
        <w:tc>
          <w:tcPr>
            <w:tcW w:w="4320" w:type="dxa"/>
          </w:tcPr>
          <w:p w14:paraId="16D95216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296737</w:t>
            </w:r>
          </w:p>
        </w:tc>
      </w:tr>
      <w:tr w:rsidR="006141ED" w:rsidRPr="00C872CF" w14:paraId="6F5F12B4" w14:textId="77777777">
        <w:tc>
          <w:tcPr>
            <w:tcW w:w="4320" w:type="dxa"/>
          </w:tcPr>
          <w:p w14:paraId="630A4EB3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NO</w:t>
            </w:r>
          </w:p>
        </w:tc>
        <w:tc>
          <w:tcPr>
            <w:tcW w:w="4320" w:type="dxa"/>
          </w:tcPr>
          <w:p w14:paraId="1D7A1407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116632</w:t>
            </w:r>
          </w:p>
        </w:tc>
      </w:tr>
      <w:tr w:rsidR="006141ED" w:rsidRPr="00C872CF" w14:paraId="50BE5F2E" w14:textId="77777777">
        <w:tc>
          <w:tcPr>
            <w:tcW w:w="4320" w:type="dxa"/>
          </w:tcPr>
          <w:p w14:paraId="2D5D6C24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NO2</w:t>
            </w:r>
          </w:p>
        </w:tc>
        <w:tc>
          <w:tcPr>
            <w:tcW w:w="4320" w:type="dxa"/>
          </w:tcPr>
          <w:p w14:paraId="740A7884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117122</w:t>
            </w:r>
          </w:p>
        </w:tc>
      </w:tr>
      <w:tr w:rsidR="006141ED" w:rsidRPr="00C872CF" w14:paraId="77A91D86" w14:textId="77777777">
        <w:tc>
          <w:tcPr>
            <w:tcW w:w="4320" w:type="dxa"/>
          </w:tcPr>
          <w:p w14:paraId="32565209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NOx</w:t>
            </w:r>
          </w:p>
        </w:tc>
        <w:tc>
          <w:tcPr>
            <w:tcW w:w="4320" w:type="dxa"/>
          </w:tcPr>
          <w:p w14:paraId="3495F372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123224</w:t>
            </w:r>
          </w:p>
        </w:tc>
      </w:tr>
      <w:tr w:rsidR="006141ED" w:rsidRPr="00C872CF" w14:paraId="6211AFF4" w14:textId="77777777">
        <w:tc>
          <w:tcPr>
            <w:tcW w:w="4320" w:type="dxa"/>
          </w:tcPr>
          <w:p w14:paraId="2DDE97F7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NH3</w:t>
            </w:r>
          </w:p>
        </w:tc>
        <w:tc>
          <w:tcPr>
            <w:tcW w:w="4320" w:type="dxa"/>
          </w:tcPr>
          <w:p w14:paraId="4F78A2FD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272542</w:t>
            </w:r>
          </w:p>
        </w:tc>
      </w:tr>
      <w:tr w:rsidR="006141ED" w:rsidRPr="00C872CF" w14:paraId="2A7371A0" w14:textId="77777777">
        <w:tc>
          <w:tcPr>
            <w:tcW w:w="4320" w:type="dxa"/>
          </w:tcPr>
          <w:p w14:paraId="5B9820FF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CO</w:t>
            </w:r>
          </w:p>
        </w:tc>
        <w:tc>
          <w:tcPr>
            <w:tcW w:w="4320" w:type="dxa"/>
          </w:tcPr>
          <w:p w14:paraId="7636AC0D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86517</w:t>
            </w:r>
          </w:p>
        </w:tc>
      </w:tr>
      <w:tr w:rsidR="006141ED" w:rsidRPr="00C872CF" w14:paraId="47703F6B" w14:textId="77777777">
        <w:tc>
          <w:tcPr>
            <w:tcW w:w="4320" w:type="dxa"/>
          </w:tcPr>
          <w:p w14:paraId="29DAC731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SO2</w:t>
            </w:r>
          </w:p>
        </w:tc>
        <w:tc>
          <w:tcPr>
            <w:tcW w:w="4320" w:type="dxa"/>
          </w:tcPr>
          <w:p w14:paraId="491861E4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130373</w:t>
            </w:r>
          </w:p>
        </w:tc>
      </w:tr>
      <w:tr w:rsidR="006141ED" w:rsidRPr="00C872CF" w14:paraId="2FABB5DC" w14:textId="77777777">
        <w:tc>
          <w:tcPr>
            <w:tcW w:w="4320" w:type="dxa"/>
          </w:tcPr>
          <w:p w14:paraId="383DD2AC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O3</w:t>
            </w:r>
          </w:p>
        </w:tc>
        <w:tc>
          <w:tcPr>
            <w:tcW w:w="4320" w:type="dxa"/>
          </w:tcPr>
          <w:p w14:paraId="36C7F26B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129208</w:t>
            </w:r>
          </w:p>
        </w:tc>
      </w:tr>
      <w:tr w:rsidR="006141ED" w:rsidRPr="00C872CF" w14:paraId="508CDD4F" w14:textId="77777777">
        <w:tc>
          <w:tcPr>
            <w:tcW w:w="4320" w:type="dxa"/>
          </w:tcPr>
          <w:p w14:paraId="696C7B3B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Benzene</w:t>
            </w:r>
          </w:p>
        </w:tc>
        <w:tc>
          <w:tcPr>
            <w:tcW w:w="4320" w:type="dxa"/>
          </w:tcPr>
          <w:p w14:paraId="01C07D20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163646</w:t>
            </w:r>
          </w:p>
        </w:tc>
      </w:tr>
      <w:tr w:rsidR="006141ED" w:rsidRPr="00C872CF" w14:paraId="2C356F35" w14:textId="77777777">
        <w:tc>
          <w:tcPr>
            <w:tcW w:w="4320" w:type="dxa"/>
          </w:tcPr>
          <w:p w14:paraId="471311BE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Toluene</w:t>
            </w:r>
          </w:p>
        </w:tc>
        <w:tc>
          <w:tcPr>
            <w:tcW w:w="4320" w:type="dxa"/>
          </w:tcPr>
          <w:p w14:paraId="419C8209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220607</w:t>
            </w:r>
          </w:p>
        </w:tc>
      </w:tr>
      <w:tr w:rsidR="006141ED" w:rsidRPr="00C872CF" w14:paraId="0AE302D4" w14:textId="77777777">
        <w:tc>
          <w:tcPr>
            <w:tcW w:w="4320" w:type="dxa"/>
          </w:tcPr>
          <w:p w14:paraId="18F8193A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Xylene</w:t>
            </w:r>
          </w:p>
        </w:tc>
        <w:tc>
          <w:tcPr>
            <w:tcW w:w="4320" w:type="dxa"/>
          </w:tcPr>
          <w:p w14:paraId="00EC78CD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455829</w:t>
            </w:r>
          </w:p>
        </w:tc>
      </w:tr>
      <w:tr w:rsidR="006141ED" w:rsidRPr="00C872CF" w14:paraId="5D3BB06A" w14:textId="77777777">
        <w:tc>
          <w:tcPr>
            <w:tcW w:w="4320" w:type="dxa"/>
          </w:tcPr>
          <w:p w14:paraId="41F034E4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AQI</w:t>
            </w:r>
          </w:p>
        </w:tc>
        <w:tc>
          <w:tcPr>
            <w:tcW w:w="4320" w:type="dxa"/>
          </w:tcPr>
          <w:p w14:paraId="3729E4CF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129080</w:t>
            </w:r>
          </w:p>
        </w:tc>
      </w:tr>
      <w:tr w:rsidR="006141ED" w:rsidRPr="00C872CF" w14:paraId="620693B2" w14:textId="77777777">
        <w:tc>
          <w:tcPr>
            <w:tcW w:w="4320" w:type="dxa"/>
          </w:tcPr>
          <w:p w14:paraId="55EBBCD4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AQI_Bucket</w:t>
            </w:r>
          </w:p>
        </w:tc>
        <w:tc>
          <w:tcPr>
            <w:tcW w:w="4320" w:type="dxa"/>
          </w:tcPr>
          <w:p w14:paraId="4FB8078D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129080</w:t>
            </w:r>
          </w:p>
        </w:tc>
      </w:tr>
    </w:tbl>
    <w:p w14:paraId="315D0DF3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Data Types:</w:t>
      </w:r>
    </w:p>
    <w:p w14:paraId="59ECE789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City: object</w:t>
      </w:r>
    </w:p>
    <w:p w14:paraId="707B5ED0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lastRenderedPageBreak/>
        <w:t>- Datetime: object</w:t>
      </w:r>
    </w:p>
    <w:p w14:paraId="47F14EEB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PM2.5: float64</w:t>
      </w:r>
    </w:p>
    <w:p w14:paraId="0F6D62DE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PM10: float64</w:t>
      </w:r>
    </w:p>
    <w:p w14:paraId="72769BCA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NO: float64</w:t>
      </w:r>
    </w:p>
    <w:p w14:paraId="4B43769D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NO2: float64</w:t>
      </w:r>
    </w:p>
    <w:p w14:paraId="762A43F7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NOx: float64</w:t>
      </w:r>
    </w:p>
    <w:p w14:paraId="4E7E6041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NH3: float64</w:t>
      </w:r>
    </w:p>
    <w:p w14:paraId="613F6B76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CO: float64</w:t>
      </w:r>
    </w:p>
    <w:p w14:paraId="590A8381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SO2: float64</w:t>
      </w:r>
    </w:p>
    <w:p w14:paraId="0363CC73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O3: float64</w:t>
      </w:r>
    </w:p>
    <w:p w14:paraId="26A7106D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Benzene: float64</w:t>
      </w:r>
    </w:p>
    <w:p w14:paraId="722DE55C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Toluene: float64</w:t>
      </w:r>
    </w:p>
    <w:p w14:paraId="65C4EA5D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Xylene: float64</w:t>
      </w:r>
    </w:p>
    <w:p w14:paraId="4E5FDA03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AQI: float64</w:t>
      </w:r>
    </w:p>
    <w:p w14:paraId="4E3B71F7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AQI_Bucket: object</w:t>
      </w:r>
    </w:p>
    <w:p w14:paraId="598FF881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Sample Data:</w:t>
      </w:r>
    </w:p>
    <w:p w14:paraId="033D5CA9" w14:textId="77777777" w:rsidR="006141ED" w:rsidRPr="00C872CF" w:rsidRDefault="00000000">
      <w:pPr>
        <w:rPr>
          <w:rFonts w:ascii="Arial" w:hAnsi="Arial" w:cs="Arial"/>
          <w:lang w:val="es-MX"/>
        </w:rPr>
      </w:pPr>
      <w:r w:rsidRPr="00C872CF">
        <w:rPr>
          <w:rFonts w:ascii="Arial" w:hAnsi="Arial" w:cs="Arial"/>
          <w:lang w:val="es-MX"/>
        </w:rPr>
        <w:t xml:space="preserve">        City             </w:t>
      </w:r>
      <w:proofErr w:type="spellStart"/>
      <w:r w:rsidRPr="00C872CF">
        <w:rPr>
          <w:rFonts w:ascii="Arial" w:hAnsi="Arial" w:cs="Arial"/>
          <w:lang w:val="es-MX"/>
        </w:rPr>
        <w:t>Datetime</w:t>
      </w:r>
      <w:proofErr w:type="spellEnd"/>
      <w:r w:rsidRPr="00C872CF">
        <w:rPr>
          <w:rFonts w:ascii="Arial" w:hAnsi="Arial" w:cs="Arial"/>
          <w:lang w:val="es-MX"/>
        </w:rPr>
        <w:t xml:space="preserve">  PM2.5  PM10    NO    NO2    </w:t>
      </w:r>
      <w:proofErr w:type="spellStart"/>
      <w:r w:rsidRPr="00C872CF">
        <w:rPr>
          <w:rFonts w:ascii="Arial" w:hAnsi="Arial" w:cs="Arial"/>
          <w:lang w:val="es-MX"/>
        </w:rPr>
        <w:t>NOx</w:t>
      </w:r>
      <w:proofErr w:type="spellEnd"/>
      <w:r w:rsidRPr="00C872CF">
        <w:rPr>
          <w:rFonts w:ascii="Arial" w:hAnsi="Arial" w:cs="Arial"/>
          <w:lang w:val="es-MX"/>
        </w:rPr>
        <w:t xml:space="preserve">  NH3    CO     SO2  O3  </w:t>
      </w:r>
      <w:proofErr w:type="spellStart"/>
      <w:r w:rsidRPr="00C872CF">
        <w:rPr>
          <w:rFonts w:ascii="Arial" w:hAnsi="Arial" w:cs="Arial"/>
          <w:lang w:val="es-MX"/>
        </w:rPr>
        <w:t>Benzene</w:t>
      </w:r>
      <w:proofErr w:type="spellEnd"/>
      <w:r w:rsidRPr="00C872CF">
        <w:rPr>
          <w:rFonts w:ascii="Arial" w:hAnsi="Arial" w:cs="Arial"/>
          <w:lang w:val="es-MX"/>
        </w:rPr>
        <w:t xml:space="preserve">  </w:t>
      </w:r>
      <w:proofErr w:type="spellStart"/>
      <w:r w:rsidRPr="00C872CF">
        <w:rPr>
          <w:rFonts w:ascii="Arial" w:hAnsi="Arial" w:cs="Arial"/>
          <w:lang w:val="es-MX"/>
        </w:rPr>
        <w:t>Toluene</w:t>
      </w:r>
      <w:proofErr w:type="spellEnd"/>
      <w:r w:rsidRPr="00C872CF">
        <w:rPr>
          <w:rFonts w:ascii="Arial" w:hAnsi="Arial" w:cs="Arial"/>
          <w:lang w:val="es-MX"/>
        </w:rPr>
        <w:t xml:space="preserve">  </w:t>
      </w:r>
      <w:proofErr w:type="spellStart"/>
      <w:r w:rsidRPr="00C872CF">
        <w:rPr>
          <w:rFonts w:ascii="Arial" w:hAnsi="Arial" w:cs="Arial"/>
          <w:lang w:val="es-MX"/>
        </w:rPr>
        <w:t>Xylene</w:t>
      </w:r>
      <w:proofErr w:type="spellEnd"/>
      <w:r w:rsidRPr="00C872CF">
        <w:rPr>
          <w:rFonts w:ascii="Arial" w:hAnsi="Arial" w:cs="Arial"/>
          <w:lang w:val="es-MX"/>
        </w:rPr>
        <w:t xml:space="preserve">  AQI </w:t>
      </w:r>
      <w:proofErr w:type="spellStart"/>
      <w:r w:rsidRPr="00C872CF">
        <w:rPr>
          <w:rFonts w:ascii="Arial" w:hAnsi="Arial" w:cs="Arial"/>
          <w:lang w:val="es-MX"/>
        </w:rPr>
        <w:t>AQI_Bucket</w:t>
      </w:r>
      <w:proofErr w:type="spellEnd"/>
      <w:r w:rsidRPr="00C872CF">
        <w:rPr>
          <w:rFonts w:ascii="Arial" w:hAnsi="Arial" w:cs="Arial"/>
          <w:lang w:val="es-MX"/>
        </w:rPr>
        <w:br/>
        <w:t xml:space="preserve">0  </w:t>
      </w:r>
      <w:proofErr w:type="spellStart"/>
      <w:r w:rsidRPr="00C872CF">
        <w:rPr>
          <w:rFonts w:ascii="Arial" w:hAnsi="Arial" w:cs="Arial"/>
          <w:lang w:val="es-MX"/>
        </w:rPr>
        <w:t>Ahmedabad</w:t>
      </w:r>
      <w:proofErr w:type="spellEnd"/>
      <w:r w:rsidRPr="00C872CF">
        <w:rPr>
          <w:rFonts w:ascii="Arial" w:hAnsi="Arial" w:cs="Arial"/>
          <w:lang w:val="es-MX"/>
        </w:rPr>
        <w:t xml:space="preserve">  2015-01-01 01:00:00    </w:t>
      </w:r>
      <w:proofErr w:type="spellStart"/>
      <w:r w:rsidRPr="00C872CF">
        <w:rPr>
          <w:rFonts w:ascii="Arial" w:hAnsi="Arial" w:cs="Arial"/>
          <w:lang w:val="es-MX"/>
        </w:rPr>
        <w:t>NaN</w:t>
      </w:r>
      <w:proofErr w:type="spellEnd"/>
      <w:r w:rsidRPr="00C872CF">
        <w:rPr>
          <w:rFonts w:ascii="Arial" w:hAnsi="Arial" w:cs="Arial"/>
          <w:lang w:val="es-MX"/>
        </w:rPr>
        <w:t xml:space="preserve">   </w:t>
      </w:r>
      <w:proofErr w:type="spellStart"/>
      <w:r w:rsidRPr="00C872CF">
        <w:rPr>
          <w:rFonts w:ascii="Arial" w:hAnsi="Arial" w:cs="Arial"/>
          <w:lang w:val="es-MX"/>
        </w:rPr>
        <w:t>NaN</w:t>
      </w:r>
      <w:proofErr w:type="spellEnd"/>
      <w:r w:rsidRPr="00C872CF">
        <w:rPr>
          <w:rFonts w:ascii="Arial" w:hAnsi="Arial" w:cs="Arial"/>
          <w:lang w:val="es-MX"/>
        </w:rPr>
        <w:t xml:space="preserve">  1.00  40.01  36.37  </w:t>
      </w:r>
      <w:proofErr w:type="spellStart"/>
      <w:r w:rsidRPr="00C872CF">
        <w:rPr>
          <w:rFonts w:ascii="Arial" w:hAnsi="Arial" w:cs="Arial"/>
          <w:lang w:val="es-MX"/>
        </w:rPr>
        <w:t>NaN</w:t>
      </w:r>
      <w:proofErr w:type="spellEnd"/>
      <w:r w:rsidRPr="00C872CF">
        <w:rPr>
          <w:rFonts w:ascii="Arial" w:hAnsi="Arial" w:cs="Arial"/>
          <w:lang w:val="es-MX"/>
        </w:rPr>
        <w:t xml:space="preserve">  1.00  122.07 </w:t>
      </w:r>
      <w:proofErr w:type="spellStart"/>
      <w:r w:rsidRPr="00C872CF">
        <w:rPr>
          <w:rFonts w:ascii="Arial" w:hAnsi="Arial" w:cs="Arial"/>
          <w:lang w:val="es-MX"/>
        </w:rPr>
        <w:t>NaN</w:t>
      </w:r>
      <w:proofErr w:type="spellEnd"/>
      <w:r w:rsidRPr="00C872CF">
        <w:rPr>
          <w:rFonts w:ascii="Arial" w:hAnsi="Arial" w:cs="Arial"/>
          <w:lang w:val="es-MX"/>
        </w:rPr>
        <w:t xml:space="preserve">      0.0      0.0     0.0  </w:t>
      </w:r>
      <w:proofErr w:type="spellStart"/>
      <w:r w:rsidRPr="00C872CF">
        <w:rPr>
          <w:rFonts w:ascii="Arial" w:hAnsi="Arial" w:cs="Arial"/>
          <w:lang w:val="es-MX"/>
        </w:rPr>
        <w:t>NaN</w:t>
      </w:r>
      <w:proofErr w:type="spellEnd"/>
      <w:r w:rsidRPr="00C872CF">
        <w:rPr>
          <w:rFonts w:ascii="Arial" w:hAnsi="Arial" w:cs="Arial"/>
          <w:lang w:val="es-MX"/>
        </w:rPr>
        <w:t xml:space="preserve">        </w:t>
      </w:r>
      <w:proofErr w:type="spellStart"/>
      <w:r w:rsidRPr="00C872CF">
        <w:rPr>
          <w:rFonts w:ascii="Arial" w:hAnsi="Arial" w:cs="Arial"/>
          <w:lang w:val="es-MX"/>
        </w:rPr>
        <w:t>NaN</w:t>
      </w:r>
      <w:proofErr w:type="spellEnd"/>
      <w:r w:rsidRPr="00C872CF">
        <w:rPr>
          <w:rFonts w:ascii="Arial" w:hAnsi="Arial" w:cs="Arial"/>
          <w:lang w:val="es-MX"/>
        </w:rPr>
        <w:br/>
        <w:t xml:space="preserve">1  </w:t>
      </w:r>
      <w:proofErr w:type="spellStart"/>
      <w:r w:rsidRPr="00C872CF">
        <w:rPr>
          <w:rFonts w:ascii="Arial" w:hAnsi="Arial" w:cs="Arial"/>
          <w:lang w:val="es-MX"/>
        </w:rPr>
        <w:t>Ahmedabad</w:t>
      </w:r>
      <w:proofErr w:type="spellEnd"/>
      <w:r w:rsidRPr="00C872CF">
        <w:rPr>
          <w:rFonts w:ascii="Arial" w:hAnsi="Arial" w:cs="Arial"/>
          <w:lang w:val="es-MX"/>
        </w:rPr>
        <w:t xml:space="preserve">  2015-01-01 02:00:00    </w:t>
      </w:r>
      <w:proofErr w:type="spellStart"/>
      <w:r w:rsidRPr="00C872CF">
        <w:rPr>
          <w:rFonts w:ascii="Arial" w:hAnsi="Arial" w:cs="Arial"/>
          <w:lang w:val="es-MX"/>
        </w:rPr>
        <w:t>NaN</w:t>
      </w:r>
      <w:proofErr w:type="spellEnd"/>
      <w:r w:rsidRPr="00C872CF">
        <w:rPr>
          <w:rFonts w:ascii="Arial" w:hAnsi="Arial" w:cs="Arial"/>
          <w:lang w:val="es-MX"/>
        </w:rPr>
        <w:t xml:space="preserve">   </w:t>
      </w:r>
      <w:proofErr w:type="spellStart"/>
      <w:r w:rsidRPr="00C872CF">
        <w:rPr>
          <w:rFonts w:ascii="Arial" w:hAnsi="Arial" w:cs="Arial"/>
          <w:lang w:val="es-MX"/>
        </w:rPr>
        <w:t>NaN</w:t>
      </w:r>
      <w:proofErr w:type="spellEnd"/>
      <w:r w:rsidRPr="00C872CF">
        <w:rPr>
          <w:rFonts w:ascii="Arial" w:hAnsi="Arial" w:cs="Arial"/>
          <w:lang w:val="es-MX"/>
        </w:rPr>
        <w:t xml:space="preserve">  0.02  27.75  19.73  </w:t>
      </w:r>
      <w:proofErr w:type="spellStart"/>
      <w:r w:rsidRPr="00C872CF">
        <w:rPr>
          <w:rFonts w:ascii="Arial" w:hAnsi="Arial" w:cs="Arial"/>
          <w:lang w:val="es-MX"/>
        </w:rPr>
        <w:t>NaN</w:t>
      </w:r>
      <w:proofErr w:type="spellEnd"/>
      <w:r w:rsidRPr="00C872CF">
        <w:rPr>
          <w:rFonts w:ascii="Arial" w:hAnsi="Arial" w:cs="Arial"/>
          <w:lang w:val="es-MX"/>
        </w:rPr>
        <w:t xml:space="preserve">  0.02   85.90 </w:t>
      </w:r>
      <w:proofErr w:type="spellStart"/>
      <w:r w:rsidRPr="00C872CF">
        <w:rPr>
          <w:rFonts w:ascii="Arial" w:hAnsi="Arial" w:cs="Arial"/>
          <w:lang w:val="es-MX"/>
        </w:rPr>
        <w:t>NaN</w:t>
      </w:r>
      <w:proofErr w:type="spellEnd"/>
      <w:r w:rsidRPr="00C872CF">
        <w:rPr>
          <w:rFonts w:ascii="Arial" w:hAnsi="Arial" w:cs="Arial"/>
          <w:lang w:val="es-MX"/>
        </w:rPr>
        <w:t xml:space="preserve">      0.0      0.0     0.0  </w:t>
      </w:r>
      <w:proofErr w:type="spellStart"/>
      <w:r w:rsidRPr="00C872CF">
        <w:rPr>
          <w:rFonts w:ascii="Arial" w:hAnsi="Arial" w:cs="Arial"/>
          <w:lang w:val="es-MX"/>
        </w:rPr>
        <w:t>NaN</w:t>
      </w:r>
      <w:proofErr w:type="spellEnd"/>
      <w:r w:rsidRPr="00C872CF">
        <w:rPr>
          <w:rFonts w:ascii="Arial" w:hAnsi="Arial" w:cs="Arial"/>
          <w:lang w:val="es-MX"/>
        </w:rPr>
        <w:t xml:space="preserve">        </w:t>
      </w:r>
      <w:proofErr w:type="spellStart"/>
      <w:r w:rsidRPr="00C872CF">
        <w:rPr>
          <w:rFonts w:ascii="Arial" w:hAnsi="Arial" w:cs="Arial"/>
          <w:lang w:val="es-MX"/>
        </w:rPr>
        <w:t>NaN</w:t>
      </w:r>
      <w:proofErr w:type="spellEnd"/>
      <w:r w:rsidRPr="00C872CF">
        <w:rPr>
          <w:rFonts w:ascii="Arial" w:hAnsi="Arial" w:cs="Arial"/>
          <w:lang w:val="es-MX"/>
        </w:rPr>
        <w:br/>
        <w:t xml:space="preserve">2  </w:t>
      </w:r>
      <w:proofErr w:type="spellStart"/>
      <w:r w:rsidRPr="00C872CF">
        <w:rPr>
          <w:rFonts w:ascii="Arial" w:hAnsi="Arial" w:cs="Arial"/>
          <w:lang w:val="es-MX"/>
        </w:rPr>
        <w:t>Ahmedabad</w:t>
      </w:r>
      <w:proofErr w:type="spellEnd"/>
      <w:r w:rsidRPr="00C872CF">
        <w:rPr>
          <w:rFonts w:ascii="Arial" w:hAnsi="Arial" w:cs="Arial"/>
          <w:lang w:val="es-MX"/>
        </w:rPr>
        <w:t xml:space="preserve">  2015-01-01 03:00:00    </w:t>
      </w:r>
      <w:proofErr w:type="spellStart"/>
      <w:r w:rsidRPr="00C872CF">
        <w:rPr>
          <w:rFonts w:ascii="Arial" w:hAnsi="Arial" w:cs="Arial"/>
          <w:lang w:val="es-MX"/>
        </w:rPr>
        <w:t>NaN</w:t>
      </w:r>
      <w:proofErr w:type="spellEnd"/>
      <w:r w:rsidRPr="00C872CF">
        <w:rPr>
          <w:rFonts w:ascii="Arial" w:hAnsi="Arial" w:cs="Arial"/>
          <w:lang w:val="es-MX"/>
        </w:rPr>
        <w:t xml:space="preserve">   </w:t>
      </w:r>
      <w:proofErr w:type="spellStart"/>
      <w:r w:rsidRPr="00C872CF">
        <w:rPr>
          <w:rFonts w:ascii="Arial" w:hAnsi="Arial" w:cs="Arial"/>
          <w:lang w:val="es-MX"/>
        </w:rPr>
        <w:t>NaN</w:t>
      </w:r>
      <w:proofErr w:type="spellEnd"/>
      <w:r w:rsidRPr="00C872CF">
        <w:rPr>
          <w:rFonts w:ascii="Arial" w:hAnsi="Arial" w:cs="Arial"/>
          <w:lang w:val="es-MX"/>
        </w:rPr>
        <w:t xml:space="preserve">  0.08  19.32  11.08  </w:t>
      </w:r>
      <w:proofErr w:type="spellStart"/>
      <w:r w:rsidRPr="00C872CF">
        <w:rPr>
          <w:rFonts w:ascii="Arial" w:hAnsi="Arial" w:cs="Arial"/>
          <w:lang w:val="es-MX"/>
        </w:rPr>
        <w:t>NaN</w:t>
      </w:r>
      <w:proofErr w:type="spellEnd"/>
      <w:r w:rsidRPr="00C872CF">
        <w:rPr>
          <w:rFonts w:ascii="Arial" w:hAnsi="Arial" w:cs="Arial"/>
          <w:lang w:val="es-MX"/>
        </w:rPr>
        <w:t xml:space="preserve">  0.08   52.83 </w:t>
      </w:r>
      <w:proofErr w:type="spellStart"/>
      <w:r w:rsidRPr="00C872CF">
        <w:rPr>
          <w:rFonts w:ascii="Arial" w:hAnsi="Arial" w:cs="Arial"/>
          <w:lang w:val="es-MX"/>
        </w:rPr>
        <w:t>NaN</w:t>
      </w:r>
      <w:proofErr w:type="spellEnd"/>
      <w:r w:rsidRPr="00C872CF">
        <w:rPr>
          <w:rFonts w:ascii="Arial" w:hAnsi="Arial" w:cs="Arial"/>
          <w:lang w:val="es-MX"/>
        </w:rPr>
        <w:t xml:space="preserve">      0.0      0.0     0.0  </w:t>
      </w:r>
      <w:proofErr w:type="spellStart"/>
      <w:r w:rsidRPr="00C872CF">
        <w:rPr>
          <w:rFonts w:ascii="Arial" w:hAnsi="Arial" w:cs="Arial"/>
          <w:lang w:val="es-MX"/>
        </w:rPr>
        <w:t>NaN</w:t>
      </w:r>
      <w:proofErr w:type="spellEnd"/>
      <w:r w:rsidRPr="00C872CF">
        <w:rPr>
          <w:rFonts w:ascii="Arial" w:hAnsi="Arial" w:cs="Arial"/>
          <w:lang w:val="es-MX"/>
        </w:rPr>
        <w:t xml:space="preserve">        </w:t>
      </w:r>
      <w:proofErr w:type="spellStart"/>
      <w:r w:rsidRPr="00C872CF">
        <w:rPr>
          <w:rFonts w:ascii="Arial" w:hAnsi="Arial" w:cs="Arial"/>
          <w:lang w:val="es-MX"/>
        </w:rPr>
        <w:t>NaN</w:t>
      </w:r>
      <w:proofErr w:type="spellEnd"/>
    </w:p>
    <w:p w14:paraId="6418732B" w14:textId="77777777" w:rsidR="006141ED" w:rsidRPr="00C872CF" w:rsidRDefault="00000000">
      <w:pPr>
        <w:pStyle w:val="Ttulo2"/>
        <w:rPr>
          <w:rFonts w:ascii="Arial" w:hAnsi="Arial" w:cs="Arial"/>
        </w:rPr>
      </w:pPr>
      <w:r w:rsidRPr="00C872CF">
        <w:rPr>
          <w:rFonts w:ascii="Arial" w:hAnsi="Arial" w:cs="Arial"/>
        </w:rPr>
        <w:t xml:space="preserve">Report for </w:t>
      </w:r>
      <w:proofErr w:type="spellStart"/>
      <w:r w:rsidRPr="00C872CF">
        <w:rPr>
          <w:rFonts w:ascii="Arial" w:hAnsi="Arial" w:cs="Arial"/>
        </w:rPr>
        <w:t>station_day</w:t>
      </w:r>
      <w:proofErr w:type="spellEnd"/>
    </w:p>
    <w:p w14:paraId="1907262C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Shape: (108035, 16)</w:t>
      </w:r>
    </w:p>
    <w:p w14:paraId="42501F88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Columns: StationId, Date, PM2.5, PM10, NO, NO2, NOx, NH3, CO, SO2, O3, Benzene, Toluene, Xylene, AQI, AQI_Bucket</w:t>
      </w:r>
    </w:p>
    <w:p w14:paraId="16D66B11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Null Values: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141ED" w:rsidRPr="00C872CF" w14:paraId="109BB6ED" w14:textId="77777777">
        <w:tc>
          <w:tcPr>
            <w:tcW w:w="4320" w:type="dxa"/>
          </w:tcPr>
          <w:p w14:paraId="3AD629AB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Column</w:t>
            </w:r>
          </w:p>
        </w:tc>
        <w:tc>
          <w:tcPr>
            <w:tcW w:w="4320" w:type="dxa"/>
          </w:tcPr>
          <w:p w14:paraId="45094B54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Null Count</w:t>
            </w:r>
          </w:p>
        </w:tc>
      </w:tr>
      <w:tr w:rsidR="006141ED" w:rsidRPr="00C872CF" w14:paraId="635364DB" w14:textId="77777777">
        <w:tc>
          <w:tcPr>
            <w:tcW w:w="4320" w:type="dxa"/>
          </w:tcPr>
          <w:p w14:paraId="40C55AAB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lastRenderedPageBreak/>
              <w:t>StationId</w:t>
            </w:r>
          </w:p>
        </w:tc>
        <w:tc>
          <w:tcPr>
            <w:tcW w:w="4320" w:type="dxa"/>
          </w:tcPr>
          <w:p w14:paraId="6E343147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0</w:t>
            </w:r>
          </w:p>
        </w:tc>
      </w:tr>
      <w:tr w:rsidR="006141ED" w:rsidRPr="00C872CF" w14:paraId="653E519F" w14:textId="77777777">
        <w:tc>
          <w:tcPr>
            <w:tcW w:w="4320" w:type="dxa"/>
          </w:tcPr>
          <w:p w14:paraId="11510D56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Date</w:t>
            </w:r>
          </w:p>
        </w:tc>
        <w:tc>
          <w:tcPr>
            <w:tcW w:w="4320" w:type="dxa"/>
          </w:tcPr>
          <w:p w14:paraId="6D7965AB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0</w:t>
            </w:r>
          </w:p>
        </w:tc>
      </w:tr>
      <w:tr w:rsidR="006141ED" w:rsidRPr="00C872CF" w14:paraId="66CE54EC" w14:textId="77777777">
        <w:tc>
          <w:tcPr>
            <w:tcW w:w="4320" w:type="dxa"/>
          </w:tcPr>
          <w:p w14:paraId="22CE2E62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PM2.5</w:t>
            </w:r>
          </w:p>
        </w:tc>
        <w:tc>
          <w:tcPr>
            <w:tcW w:w="4320" w:type="dxa"/>
          </w:tcPr>
          <w:p w14:paraId="5AD63579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21625</w:t>
            </w:r>
          </w:p>
        </w:tc>
      </w:tr>
      <w:tr w:rsidR="006141ED" w:rsidRPr="00C872CF" w14:paraId="49D4ACE0" w14:textId="77777777">
        <w:tc>
          <w:tcPr>
            <w:tcW w:w="4320" w:type="dxa"/>
          </w:tcPr>
          <w:p w14:paraId="149CC624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PM10</w:t>
            </w:r>
          </w:p>
        </w:tc>
        <w:tc>
          <w:tcPr>
            <w:tcW w:w="4320" w:type="dxa"/>
          </w:tcPr>
          <w:p w14:paraId="5D6A15D6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42706</w:t>
            </w:r>
          </w:p>
        </w:tc>
      </w:tr>
      <w:tr w:rsidR="006141ED" w:rsidRPr="00C872CF" w14:paraId="3D7269E7" w14:textId="77777777">
        <w:tc>
          <w:tcPr>
            <w:tcW w:w="4320" w:type="dxa"/>
          </w:tcPr>
          <w:p w14:paraId="7EF8EA0F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NO</w:t>
            </w:r>
          </w:p>
        </w:tc>
        <w:tc>
          <w:tcPr>
            <w:tcW w:w="4320" w:type="dxa"/>
          </w:tcPr>
          <w:p w14:paraId="2E3835BD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17106</w:t>
            </w:r>
          </w:p>
        </w:tc>
      </w:tr>
      <w:tr w:rsidR="006141ED" w:rsidRPr="00C872CF" w14:paraId="1126555F" w14:textId="77777777">
        <w:tc>
          <w:tcPr>
            <w:tcW w:w="4320" w:type="dxa"/>
          </w:tcPr>
          <w:p w14:paraId="69559F61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NO2</w:t>
            </w:r>
          </w:p>
        </w:tc>
        <w:tc>
          <w:tcPr>
            <w:tcW w:w="4320" w:type="dxa"/>
          </w:tcPr>
          <w:p w14:paraId="14D02BA0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16547</w:t>
            </w:r>
          </w:p>
        </w:tc>
      </w:tr>
      <w:tr w:rsidR="006141ED" w:rsidRPr="00C872CF" w14:paraId="7493B254" w14:textId="77777777">
        <w:tc>
          <w:tcPr>
            <w:tcW w:w="4320" w:type="dxa"/>
          </w:tcPr>
          <w:p w14:paraId="06A5D27D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NOx</w:t>
            </w:r>
          </w:p>
        </w:tc>
        <w:tc>
          <w:tcPr>
            <w:tcW w:w="4320" w:type="dxa"/>
          </w:tcPr>
          <w:p w14:paraId="2288C8FF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15500</w:t>
            </w:r>
          </w:p>
        </w:tc>
      </w:tr>
      <w:tr w:rsidR="006141ED" w:rsidRPr="00C872CF" w14:paraId="3B4B755B" w14:textId="77777777">
        <w:tc>
          <w:tcPr>
            <w:tcW w:w="4320" w:type="dxa"/>
          </w:tcPr>
          <w:p w14:paraId="612D3C98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NH3</w:t>
            </w:r>
          </w:p>
        </w:tc>
        <w:tc>
          <w:tcPr>
            <w:tcW w:w="4320" w:type="dxa"/>
          </w:tcPr>
          <w:p w14:paraId="1F7A8BA1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48105</w:t>
            </w:r>
          </w:p>
        </w:tc>
      </w:tr>
      <w:tr w:rsidR="006141ED" w:rsidRPr="00C872CF" w14:paraId="36DF9F7F" w14:textId="77777777">
        <w:tc>
          <w:tcPr>
            <w:tcW w:w="4320" w:type="dxa"/>
          </w:tcPr>
          <w:p w14:paraId="58E2040A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CO</w:t>
            </w:r>
          </w:p>
        </w:tc>
        <w:tc>
          <w:tcPr>
            <w:tcW w:w="4320" w:type="dxa"/>
          </w:tcPr>
          <w:p w14:paraId="71C1E79E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12998</w:t>
            </w:r>
          </w:p>
        </w:tc>
      </w:tr>
      <w:tr w:rsidR="006141ED" w:rsidRPr="00C872CF" w14:paraId="3464C327" w14:textId="77777777">
        <w:tc>
          <w:tcPr>
            <w:tcW w:w="4320" w:type="dxa"/>
          </w:tcPr>
          <w:p w14:paraId="3BF691CB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SO2</w:t>
            </w:r>
          </w:p>
        </w:tc>
        <w:tc>
          <w:tcPr>
            <w:tcW w:w="4320" w:type="dxa"/>
          </w:tcPr>
          <w:p w14:paraId="7D43FD99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25204</w:t>
            </w:r>
          </w:p>
        </w:tc>
      </w:tr>
      <w:tr w:rsidR="006141ED" w:rsidRPr="00C872CF" w14:paraId="25C9CA4B" w14:textId="77777777">
        <w:tc>
          <w:tcPr>
            <w:tcW w:w="4320" w:type="dxa"/>
          </w:tcPr>
          <w:p w14:paraId="189F90A7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O3</w:t>
            </w:r>
          </w:p>
        </w:tc>
        <w:tc>
          <w:tcPr>
            <w:tcW w:w="4320" w:type="dxa"/>
          </w:tcPr>
          <w:p w14:paraId="3C7D1635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25568</w:t>
            </w:r>
          </w:p>
        </w:tc>
      </w:tr>
      <w:tr w:rsidR="006141ED" w:rsidRPr="00C872CF" w14:paraId="4BC5EC50" w14:textId="77777777">
        <w:tc>
          <w:tcPr>
            <w:tcW w:w="4320" w:type="dxa"/>
          </w:tcPr>
          <w:p w14:paraId="49626D52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Benzene</w:t>
            </w:r>
          </w:p>
        </w:tc>
        <w:tc>
          <w:tcPr>
            <w:tcW w:w="4320" w:type="dxa"/>
          </w:tcPr>
          <w:p w14:paraId="6008C6F7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31455</w:t>
            </w:r>
          </w:p>
        </w:tc>
      </w:tr>
      <w:tr w:rsidR="006141ED" w:rsidRPr="00C872CF" w14:paraId="1AAF2E11" w14:textId="77777777">
        <w:tc>
          <w:tcPr>
            <w:tcW w:w="4320" w:type="dxa"/>
          </w:tcPr>
          <w:p w14:paraId="03079933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Toluene</w:t>
            </w:r>
          </w:p>
        </w:tc>
        <w:tc>
          <w:tcPr>
            <w:tcW w:w="4320" w:type="dxa"/>
          </w:tcPr>
          <w:p w14:paraId="558CEEBA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38702</w:t>
            </w:r>
          </w:p>
        </w:tc>
      </w:tr>
      <w:tr w:rsidR="006141ED" w:rsidRPr="00C872CF" w14:paraId="3B41896F" w14:textId="77777777">
        <w:tc>
          <w:tcPr>
            <w:tcW w:w="4320" w:type="dxa"/>
          </w:tcPr>
          <w:p w14:paraId="4D86FA26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Xylene</w:t>
            </w:r>
          </w:p>
        </w:tc>
        <w:tc>
          <w:tcPr>
            <w:tcW w:w="4320" w:type="dxa"/>
          </w:tcPr>
          <w:p w14:paraId="4E375194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85137</w:t>
            </w:r>
          </w:p>
        </w:tc>
      </w:tr>
      <w:tr w:rsidR="006141ED" w:rsidRPr="00C872CF" w14:paraId="162DB300" w14:textId="77777777">
        <w:tc>
          <w:tcPr>
            <w:tcW w:w="4320" w:type="dxa"/>
          </w:tcPr>
          <w:p w14:paraId="5C424C07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AQI</w:t>
            </w:r>
          </w:p>
        </w:tc>
        <w:tc>
          <w:tcPr>
            <w:tcW w:w="4320" w:type="dxa"/>
          </w:tcPr>
          <w:p w14:paraId="766B872D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21010</w:t>
            </w:r>
          </w:p>
        </w:tc>
      </w:tr>
      <w:tr w:rsidR="006141ED" w:rsidRPr="00C872CF" w14:paraId="4191DA41" w14:textId="77777777">
        <w:tc>
          <w:tcPr>
            <w:tcW w:w="4320" w:type="dxa"/>
          </w:tcPr>
          <w:p w14:paraId="7238BEF8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AQI_Bucket</w:t>
            </w:r>
          </w:p>
        </w:tc>
        <w:tc>
          <w:tcPr>
            <w:tcW w:w="4320" w:type="dxa"/>
          </w:tcPr>
          <w:p w14:paraId="0603243D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21010</w:t>
            </w:r>
          </w:p>
        </w:tc>
      </w:tr>
    </w:tbl>
    <w:p w14:paraId="136EBBE5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Data Types:</w:t>
      </w:r>
    </w:p>
    <w:p w14:paraId="1A2AF039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StationId: object</w:t>
      </w:r>
    </w:p>
    <w:p w14:paraId="7C4E7EBD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Date: object</w:t>
      </w:r>
    </w:p>
    <w:p w14:paraId="6A61162A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PM2.5: float64</w:t>
      </w:r>
    </w:p>
    <w:p w14:paraId="299C2CB0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PM10: float64</w:t>
      </w:r>
    </w:p>
    <w:p w14:paraId="676B3733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NO: float64</w:t>
      </w:r>
    </w:p>
    <w:p w14:paraId="17318283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NO2: float64</w:t>
      </w:r>
    </w:p>
    <w:p w14:paraId="61688D0A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NOx: float64</w:t>
      </w:r>
    </w:p>
    <w:p w14:paraId="02F7B458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NH3: float64</w:t>
      </w:r>
    </w:p>
    <w:p w14:paraId="73CE432C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CO: float64</w:t>
      </w:r>
    </w:p>
    <w:p w14:paraId="4AF3D976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SO2: float64</w:t>
      </w:r>
    </w:p>
    <w:p w14:paraId="07EA529F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O3: float64</w:t>
      </w:r>
    </w:p>
    <w:p w14:paraId="43704D91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Benzene: float64</w:t>
      </w:r>
    </w:p>
    <w:p w14:paraId="465C892B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Toluene: float64</w:t>
      </w:r>
    </w:p>
    <w:p w14:paraId="67071A20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Xylene: float64</w:t>
      </w:r>
    </w:p>
    <w:p w14:paraId="16821FDC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AQI: float64</w:t>
      </w:r>
    </w:p>
    <w:p w14:paraId="190CF36C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AQI_Bucket: object</w:t>
      </w:r>
    </w:p>
    <w:p w14:paraId="20E32810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Sample Data:</w:t>
      </w:r>
    </w:p>
    <w:p w14:paraId="4584BFA2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lastRenderedPageBreak/>
        <w:t xml:space="preserve">  StationId        Date  PM2.5    PM10    NO    NO2    NOx    NH3    CO    SO2      O3  Benzene  Toluene  Xylene    AQI AQI_Bucket</w:t>
      </w:r>
      <w:r w:rsidRPr="00C872CF">
        <w:rPr>
          <w:rFonts w:ascii="Arial" w:hAnsi="Arial" w:cs="Arial"/>
        </w:rPr>
        <w:br/>
        <w:t>0     AP001  2017-11-24  71.36  115.75  1.75  20.65  12.40  12.19  0.10  10.76  109.26     0.17     5.92    0.10    NaN        NaN</w:t>
      </w:r>
      <w:r w:rsidRPr="00C872CF">
        <w:rPr>
          <w:rFonts w:ascii="Arial" w:hAnsi="Arial" w:cs="Arial"/>
        </w:rPr>
        <w:br/>
        <w:t>1     AP001  2017-11-25  81.40  124.50  1.44  20.50  12.08  10.72  0.12  15.24  127.09     0.20     6.50    0.06  184.0   Moderate</w:t>
      </w:r>
      <w:r w:rsidRPr="00C872CF">
        <w:rPr>
          <w:rFonts w:ascii="Arial" w:hAnsi="Arial" w:cs="Arial"/>
        </w:rPr>
        <w:br/>
        <w:t>2     AP001  2017-11-26  78.32  129.06  1.26  26.00  14.85  10.28  0.14  26.96  117.44     0.22     7.95    0.08  197.0   Moderate</w:t>
      </w:r>
    </w:p>
    <w:p w14:paraId="10B8912E" w14:textId="77777777" w:rsidR="006141ED" w:rsidRPr="00C872CF" w:rsidRDefault="00000000">
      <w:pPr>
        <w:pStyle w:val="Ttulo2"/>
        <w:rPr>
          <w:rFonts w:ascii="Arial" w:hAnsi="Arial" w:cs="Arial"/>
        </w:rPr>
      </w:pPr>
      <w:r w:rsidRPr="00C872CF">
        <w:rPr>
          <w:rFonts w:ascii="Arial" w:hAnsi="Arial" w:cs="Arial"/>
        </w:rPr>
        <w:t>Report for station_hour</w:t>
      </w:r>
    </w:p>
    <w:p w14:paraId="13A657B2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Shape: (2589083, 16)</w:t>
      </w:r>
    </w:p>
    <w:p w14:paraId="6F7F142A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Columns: StationId, Datetime, PM2.5, PM10, NO, NO2, NOx, NH3, CO, SO2, O3, Benzene, Toluene, Xylene, AQI, AQI_Bucket</w:t>
      </w:r>
    </w:p>
    <w:p w14:paraId="79357A8D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Null Values: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141ED" w:rsidRPr="00C872CF" w14:paraId="3A66B034" w14:textId="77777777">
        <w:tc>
          <w:tcPr>
            <w:tcW w:w="4320" w:type="dxa"/>
          </w:tcPr>
          <w:p w14:paraId="13AB77A0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Column</w:t>
            </w:r>
          </w:p>
        </w:tc>
        <w:tc>
          <w:tcPr>
            <w:tcW w:w="4320" w:type="dxa"/>
          </w:tcPr>
          <w:p w14:paraId="3418E71A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Null Count</w:t>
            </w:r>
          </w:p>
        </w:tc>
      </w:tr>
      <w:tr w:rsidR="006141ED" w:rsidRPr="00C872CF" w14:paraId="79EF570B" w14:textId="77777777">
        <w:tc>
          <w:tcPr>
            <w:tcW w:w="4320" w:type="dxa"/>
          </w:tcPr>
          <w:p w14:paraId="108299FA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StationId</w:t>
            </w:r>
          </w:p>
        </w:tc>
        <w:tc>
          <w:tcPr>
            <w:tcW w:w="4320" w:type="dxa"/>
          </w:tcPr>
          <w:p w14:paraId="7D59D28D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0</w:t>
            </w:r>
          </w:p>
        </w:tc>
      </w:tr>
      <w:tr w:rsidR="006141ED" w:rsidRPr="00C872CF" w14:paraId="57D28F69" w14:textId="77777777">
        <w:tc>
          <w:tcPr>
            <w:tcW w:w="4320" w:type="dxa"/>
          </w:tcPr>
          <w:p w14:paraId="6DEB2985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Datetime</w:t>
            </w:r>
          </w:p>
        </w:tc>
        <w:tc>
          <w:tcPr>
            <w:tcW w:w="4320" w:type="dxa"/>
          </w:tcPr>
          <w:p w14:paraId="71A4BC23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0</w:t>
            </w:r>
          </w:p>
        </w:tc>
      </w:tr>
      <w:tr w:rsidR="006141ED" w:rsidRPr="00C872CF" w14:paraId="41ABC03F" w14:textId="77777777">
        <w:tc>
          <w:tcPr>
            <w:tcW w:w="4320" w:type="dxa"/>
          </w:tcPr>
          <w:p w14:paraId="43D4A35C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PM2.5</w:t>
            </w:r>
          </w:p>
        </w:tc>
        <w:tc>
          <w:tcPr>
            <w:tcW w:w="4320" w:type="dxa"/>
          </w:tcPr>
          <w:p w14:paraId="4F8BCFB2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647689</w:t>
            </w:r>
          </w:p>
        </w:tc>
      </w:tr>
      <w:tr w:rsidR="006141ED" w:rsidRPr="00C872CF" w14:paraId="619BD571" w14:textId="77777777">
        <w:tc>
          <w:tcPr>
            <w:tcW w:w="4320" w:type="dxa"/>
          </w:tcPr>
          <w:p w14:paraId="74FB0FE5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PM10</w:t>
            </w:r>
          </w:p>
        </w:tc>
        <w:tc>
          <w:tcPr>
            <w:tcW w:w="4320" w:type="dxa"/>
          </w:tcPr>
          <w:p w14:paraId="5E9DAA51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1119252</w:t>
            </w:r>
          </w:p>
        </w:tc>
      </w:tr>
      <w:tr w:rsidR="006141ED" w:rsidRPr="00C872CF" w14:paraId="10EDD3F3" w14:textId="77777777">
        <w:tc>
          <w:tcPr>
            <w:tcW w:w="4320" w:type="dxa"/>
          </w:tcPr>
          <w:p w14:paraId="32583F18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NO</w:t>
            </w:r>
          </w:p>
        </w:tc>
        <w:tc>
          <w:tcPr>
            <w:tcW w:w="4320" w:type="dxa"/>
          </w:tcPr>
          <w:p w14:paraId="7E795CE6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553711</w:t>
            </w:r>
          </w:p>
        </w:tc>
      </w:tr>
      <w:tr w:rsidR="006141ED" w:rsidRPr="00C872CF" w14:paraId="1DC2239C" w14:textId="77777777">
        <w:tc>
          <w:tcPr>
            <w:tcW w:w="4320" w:type="dxa"/>
          </w:tcPr>
          <w:p w14:paraId="0EE8D671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NO2</w:t>
            </w:r>
          </w:p>
        </w:tc>
        <w:tc>
          <w:tcPr>
            <w:tcW w:w="4320" w:type="dxa"/>
          </w:tcPr>
          <w:p w14:paraId="15775344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528973</w:t>
            </w:r>
          </w:p>
        </w:tc>
      </w:tr>
      <w:tr w:rsidR="006141ED" w:rsidRPr="00C872CF" w14:paraId="15CB859A" w14:textId="77777777">
        <w:tc>
          <w:tcPr>
            <w:tcW w:w="4320" w:type="dxa"/>
          </w:tcPr>
          <w:p w14:paraId="3BDCCB39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NOx</w:t>
            </w:r>
          </w:p>
        </w:tc>
        <w:tc>
          <w:tcPr>
            <w:tcW w:w="4320" w:type="dxa"/>
          </w:tcPr>
          <w:p w14:paraId="206D2259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490808</w:t>
            </w:r>
          </w:p>
        </w:tc>
      </w:tr>
      <w:tr w:rsidR="006141ED" w:rsidRPr="00C872CF" w14:paraId="702E3217" w14:textId="77777777">
        <w:tc>
          <w:tcPr>
            <w:tcW w:w="4320" w:type="dxa"/>
          </w:tcPr>
          <w:p w14:paraId="3BD1338C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NH3</w:t>
            </w:r>
          </w:p>
        </w:tc>
        <w:tc>
          <w:tcPr>
            <w:tcW w:w="4320" w:type="dxa"/>
          </w:tcPr>
          <w:p w14:paraId="63B34A17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1236618</w:t>
            </w:r>
          </w:p>
        </w:tc>
      </w:tr>
      <w:tr w:rsidR="006141ED" w:rsidRPr="00C872CF" w14:paraId="31E73CDD" w14:textId="77777777">
        <w:tc>
          <w:tcPr>
            <w:tcW w:w="4320" w:type="dxa"/>
          </w:tcPr>
          <w:p w14:paraId="37447F1D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CO</w:t>
            </w:r>
          </w:p>
        </w:tc>
        <w:tc>
          <w:tcPr>
            <w:tcW w:w="4320" w:type="dxa"/>
          </w:tcPr>
          <w:p w14:paraId="59CD3E98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499302</w:t>
            </w:r>
          </w:p>
        </w:tc>
      </w:tr>
      <w:tr w:rsidR="006141ED" w:rsidRPr="00C872CF" w14:paraId="0B50E1E7" w14:textId="77777777">
        <w:tc>
          <w:tcPr>
            <w:tcW w:w="4320" w:type="dxa"/>
          </w:tcPr>
          <w:p w14:paraId="0F16B67E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SO2</w:t>
            </w:r>
          </w:p>
        </w:tc>
        <w:tc>
          <w:tcPr>
            <w:tcW w:w="4320" w:type="dxa"/>
          </w:tcPr>
          <w:p w14:paraId="7563A8D5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742737</w:t>
            </w:r>
          </w:p>
        </w:tc>
      </w:tr>
      <w:tr w:rsidR="006141ED" w:rsidRPr="00C872CF" w14:paraId="70C9DF8C" w14:textId="77777777">
        <w:tc>
          <w:tcPr>
            <w:tcW w:w="4320" w:type="dxa"/>
          </w:tcPr>
          <w:p w14:paraId="38F70B66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O3</w:t>
            </w:r>
          </w:p>
        </w:tc>
        <w:tc>
          <w:tcPr>
            <w:tcW w:w="4320" w:type="dxa"/>
          </w:tcPr>
          <w:p w14:paraId="787D0F88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725973</w:t>
            </w:r>
          </w:p>
        </w:tc>
      </w:tr>
      <w:tr w:rsidR="006141ED" w:rsidRPr="00C872CF" w14:paraId="149B4A04" w14:textId="77777777">
        <w:tc>
          <w:tcPr>
            <w:tcW w:w="4320" w:type="dxa"/>
          </w:tcPr>
          <w:p w14:paraId="0B91E38A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Benzene</w:t>
            </w:r>
          </w:p>
        </w:tc>
        <w:tc>
          <w:tcPr>
            <w:tcW w:w="4320" w:type="dxa"/>
          </w:tcPr>
          <w:p w14:paraId="76D2EB56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861579</w:t>
            </w:r>
          </w:p>
        </w:tc>
      </w:tr>
      <w:tr w:rsidR="006141ED" w:rsidRPr="00C872CF" w14:paraId="72303C4E" w14:textId="77777777">
        <w:tc>
          <w:tcPr>
            <w:tcW w:w="4320" w:type="dxa"/>
          </w:tcPr>
          <w:p w14:paraId="24733407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Toluene</w:t>
            </w:r>
          </w:p>
        </w:tc>
        <w:tc>
          <w:tcPr>
            <w:tcW w:w="4320" w:type="dxa"/>
          </w:tcPr>
          <w:p w14:paraId="729FA956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1042366</w:t>
            </w:r>
          </w:p>
        </w:tc>
      </w:tr>
      <w:tr w:rsidR="006141ED" w:rsidRPr="00C872CF" w14:paraId="2FAC3EBE" w14:textId="77777777">
        <w:tc>
          <w:tcPr>
            <w:tcW w:w="4320" w:type="dxa"/>
          </w:tcPr>
          <w:p w14:paraId="3F86641D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Xylene</w:t>
            </w:r>
          </w:p>
        </w:tc>
        <w:tc>
          <w:tcPr>
            <w:tcW w:w="4320" w:type="dxa"/>
          </w:tcPr>
          <w:p w14:paraId="21BB760B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2075104</w:t>
            </w:r>
          </w:p>
        </w:tc>
      </w:tr>
      <w:tr w:rsidR="006141ED" w:rsidRPr="00C872CF" w14:paraId="74863CC7" w14:textId="77777777">
        <w:tc>
          <w:tcPr>
            <w:tcW w:w="4320" w:type="dxa"/>
          </w:tcPr>
          <w:p w14:paraId="7DEFC215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AQI</w:t>
            </w:r>
          </w:p>
        </w:tc>
        <w:tc>
          <w:tcPr>
            <w:tcW w:w="4320" w:type="dxa"/>
          </w:tcPr>
          <w:p w14:paraId="71F58F45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570190</w:t>
            </w:r>
          </w:p>
        </w:tc>
      </w:tr>
      <w:tr w:rsidR="006141ED" w:rsidRPr="00C872CF" w14:paraId="16527C37" w14:textId="77777777">
        <w:tc>
          <w:tcPr>
            <w:tcW w:w="4320" w:type="dxa"/>
          </w:tcPr>
          <w:p w14:paraId="5CD6A217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AQI_Bucket</w:t>
            </w:r>
          </w:p>
        </w:tc>
        <w:tc>
          <w:tcPr>
            <w:tcW w:w="4320" w:type="dxa"/>
          </w:tcPr>
          <w:p w14:paraId="311539AD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570190</w:t>
            </w:r>
          </w:p>
        </w:tc>
      </w:tr>
    </w:tbl>
    <w:p w14:paraId="7573FFB3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Data Types:</w:t>
      </w:r>
    </w:p>
    <w:p w14:paraId="7E257F4B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StationId: object</w:t>
      </w:r>
    </w:p>
    <w:p w14:paraId="7F915774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Datetime: object</w:t>
      </w:r>
    </w:p>
    <w:p w14:paraId="05D4FD0C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PM2.5: float64</w:t>
      </w:r>
    </w:p>
    <w:p w14:paraId="56FC6B3B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PM10: float64</w:t>
      </w:r>
    </w:p>
    <w:p w14:paraId="2CAAA747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NO: float64</w:t>
      </w:r>
    </w:p>
    <w:p w14:paraId="29E01766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NO2: float64</w:t>
      </w:r>
    </w:p>
    <w:p w14:paraId="14EE7E45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NOx: float64</w:t>
      </w:r>
    </w:p>
    <w:p w14:paraId="1C6EEB38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lastRenderedPageBreak/>
        <w:t>- NH3: float64</w:t>
      </w:r>
    </w:p>
    <w:p w14:paraId="66428820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CO: float64</w:t>
      </w:r>
    </w:p>
    <w:p w14:paraId="216D2A17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SO2: float64</w:t>
      </w:r>
    </w:p>
    <w:p w14:paraId="73F46E7F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O3: float64</w:t>
      </w:r>
    </w:p>
    <w:p w14:paraId="033FFC8B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Benzene: float64</w:t>
      </w:r>
    </w:p>
    <w:p w14:paraId="48C82475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Toluene: float64</w:t>
      </w:r>
    </w:p>
    <w:p w14:paraId="412B6CAE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Xylene: float64</w:t>
      </w:r>
    </w:p>
    <w:p w14:paraId="39F52754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AQI: float64</w:t>
      </w:r>
    </w:p>
    <w:p w14:paraId="0CF28C5F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AQI_Bucket: object</w:t>
      </w:r>
    </w:p>
    <w:p w14:paraId="4FFFDD98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Sample Data:</w:t>
      </w:r>
    </w:p>
    <w:p w14:paraId="25E4FC31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 xml:space="preserve">  StationId             Datetime  PM2.5    PM10    NO    NO2    NOx    NH3   CO    SO2      O3  Benzene  Toluene  Xylene  AQI AQI_Bucket</w:t>
      </w:r>
      <w:r w:rsidRPr="00C872CF">
        <w:rPr>
          <w:rFonts w:ascii="Arial" w:hAnsi="Arial" w:cs="Arial"/>
        </w:rPr>
        <w:br/>
        <w:t>0     AP001  2017-11-24 17:00:00   60.5   98.00  2.35  30.80  18.25   8.50  0.1  11.85  126.40      0.1     6.10    0.10  NaN        NaN</w:t>
      </w:r>
      <w:r w:rsidRPr="00C872CF">
        <w:rPr>
          <w:rFonts w:ascii="Arial" w:hAnsi="Arial" w:cs="Arial"/>
        </w:rPr>
        <w:br/>
        <w:t>1     AP001  2017-11-24 18:00:00   65.5  111.25  2.70  24.20  15.07   9.77  0.1  13.17  117.12      0.1     6.25    0.15  NaN        NaN</w:t>
      </w:r>
      <w:r w:rsidRPr="00C872CF">
        <w:rPr>
          <w:rFonts w:ascii="Arial" w:hAnsi="Arial" w:cs="Arial"/>
        </w:rPr>
        <w:br/>
        <w:t>2     AP001  2017-11-24 19:00:00   80.0  132.00  2.10  25.18  15.15  12.02  0.1  12.08   98.98      0.2     5.98    0.18  NaN        NaN</w:t>
      </w:r>
    </w:p>
    <w:p w14:paraId="5CABB3D3" w14:textId="77777777" w:rsidR="006141ED" w:rsidRPr="00C872CF" w:rsidRDefault="00000000">
      <w:pPr>
        <w:pStyle w:val="Ttulo2"/>
        <w:rPr>
          <w:rFonts w:ascii="Arial" w:hAnsi="Arial" w:cs="Arial"/>
        </w:rPr>
      </w:pPr>
      <w:r w:rsidRPr="00C872CF">
        <w:rPr>
          <w:rFonts w:ascii="Arial" w:hAnsi="Arial" w:cs="Arial"/>
        </w:rPr>
        <w:t>Report for stations</w:t>
      </w:r>
    </w:p>
    <w:p w14:paraId="421E7F31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Shape: (230, 5)</w:t>
      </w:r>
    </w:p>
    <w:p w14:paraId="270256F7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Columns: StationId, StationName, City, State, Status</w:t>
      </w:r>
    </w:p>
    <w:p w14:paraId="1FCF053E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Null Values: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141ED" w:rsidRPr="00C872CF" w14:paraId="7D437906" w14:textId="77777777">
        <w:tc>
          <w:tcPr>
            <w:tcW w:w="4320" w:type="dxa"/>
          </w:tcPr>
          <w:p w14:paraId="6408E840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Column</w:t>
            </w:r>
          </w:p>
        </w:tc>
        <w:tc>
          <w:tcPr>
            <w:tcW w:w="4320" w:type="dxa"/>
          </w:tcPr>
          <w:p w14:paraId="44C2B917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Null Count</w:t>
            </w:r>
          </w:p>
        </w:tc>
      </w:tr>
      <w:tr w:rsidR="006141ED" w:rsidRPr="00C872CF" w14:paraId="72288B58" w14:textId="77777777">
        <w:tc>
          <w:tcPr>
            <w:tcW w:w="4320" w:type="dxa"/>
          </w:tcPr>
          <w:p w14:paraId="2086DAEF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StationId</w:t>
            </w:r>
          </w:p>
        </w:tc>
        <w:tc>
          <w:tcPr>
            <w:tcW w:w="4320" w:type="dxa"/>
          </w:tcPr>
          <w:p w14:paraId="7089D11F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0</w:t>
            </w:r>
          </w:p>
        </w:tc>
      </w:tr>
      <w:tr w:rsidR="006141ED" w:rsidRPr="00C872CF" w14:paraId="562B2C88" w14:textId="77777777">
        <w:tc>
          <w:tcPr>
            <w:tcW w:w="4320" w:type="dxa"/>
          </w:tcPr>
          <w:p w14:paraId="18769D31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StationName</w:t>
            </w:r>
          </w:p>
        </w:tc>
        <w:tc>
          <w:tcPr>
            <w:tcW w:w="4320" w:type="dxa"/>
          </w:tcPr>
          <w:p w14:paraId="19791BC6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0</w:t>
            </w:r>
          </w:p>
        </w:tc>
      </w:tr>
      <w:tr w:rsidR="006141ED" w:rsidRPr="00C872CF" w14:paraId="0E8A8E91" w14:textId="77777777">
        <w:tc>
          <w:tcPr>
            <w:tcW w:w="4320" w:type="dxa"/>
          </w:tcPr>
          <w:p w14:paraId="515840AF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City</w:t>
            </w:r>
          </w:p>
        </w:tc>
        <w:tc>
          <w:tcPr>
            <w:tcW w:w="4320" w:type="dxa"/>
          </w:tcPr>
          <w:p w14:paraId="41B66D44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0</w:t>
            </w:r>
          </w:p>
        </w:tc>
      </w:tr>
      <w:tr w:rsidR="006141ED" w:rsidRPr="00C872CF" w14:paraId="22C04C9E" w14:textId="77777777">
        <w:tc>
          <w:tcPr>
            <w:tcW w:w="4320" w:type="dxa"/>
          </w:tcPr>
          <w:p w14:paraId="748C0160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State</w:t>
            </w:r>
          </w:p>
        </w:tc>
        <w:tc>
          <w:tcPr>
            <w:tcW w:w="4320" w:type="dxa"/>
          </w:tcPr>
          <w:p w14:paraId="3A1DC2A0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0</w:t>
            </w:r>
          </w:p>
        </w:tc>
      </w:tr>
      <w:tr w:rsidR="006141ED" w:rsidRPr="00C872CF" w14:paraId="5C0F15C6" w14:textId="77777777">
        <w:tc>
          <w:tcPr>
            <w:tcW w:w="4320" w:type="dxa"/>
          </w:tcPr>
          <w:p w14:paraId="464810BB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Status</w:t>
            </w:r>
          </w:p>
        </w:tc>
        <w:tc>
          <w:tcPr>
            <w:tcW w:w="4320" w:type="dxa"/>
          </w:tcPr>
          <w:p w14:paraId="55B6ACC6" w14:textId="77777777" w:rsidR="006141ED" w:rsidRPr="00C872CF" w:rsidRDefault="00000000">
            <w:pPr>
              <w:rPr>
                <w:rFonts w:ascii="Arial" w:hAnsi="Arial" w:cs="Arial"/>
              </w:rPr>
            </w:pPr>
            <w:r w:rsidRPr="00C872CF">
              <w:rPr>
                <w:rFonts w:ascii="Arial" w:hAnsi="Arial" w:cs="Arial"/>
              </w:rPr>
              <w:t>97</w:t>
            </w:r>
          </w:p>
        </w:tc>
      </w:tr>
    </w:tbl>
    <w:p w14:paraId="49C331B5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Data Types:</w:t>
      </w:r>
    </w:p>
    <w:p w14:paraId="6056D25B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StationId: object</w:t>
      </w:r>
    </w:p>
    <w:p w14:paraId="7DD0D295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StationName: object</w:t>
      </w:r>
    </w:p>
    <w:p w14:paraId="4F2BA30D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City: object</w:t>
      </w:r>
    </w:p>
    <w:p w14:paraId="581B0C8D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lastRenderedPageBreak/>
        <w:t>- State: object</w:t>
      </w:r>
    </w:p>
    <w:p w14:paraId="20BD6D78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- Status: object</w:t>
      </w:r>
    </w:p>
    <w:p w14:paraId="1E1D4BD1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>Sample Data:</w:t>
      </w:r>
    </w:p>
    <w:p w14:paraId="64F265BE" w14:textId="77777777" w:rsidR="006141ED" w:rsidRPr="00C872CF" w:rsidRDefault="00000000">
      <w:pPr>
        <w:rPr>
          <w:rFonts w:ascii="Arial" w:hAnsi="Arial" w:cs="Arial"/>
        </w:rPr>
      </w:pPr>
      <w:r w:rsidRPr="00C872CF">
        <w:rPr>
          <w:rFonts w:ascii="Arial" w:hAnsi="Arial" w:cs="Arial"/>
        </w:rPr>
        <w:t xml:space="preserve">  StationId                                     StationName               City           State  Status</w:t>
      </w:r>
      <w:r w:rsidRPr="00C872CF">
        <w:rPr>
          <w:rFonts w:ascii="Arial" w:hAnsi="Arial" w:cs="Arial"/>
        </w:rPr>
        <w:br/>
        <w:t>0     AP001                  Secretariat, Amaravati - APPCB          Amaravati  Andhra Pradesh  Active</w:t>
      </w:r>
      <w:r w:rsidRPr="00C872CF">
        <w:rPr>
          <w:rFonts w:ascii="Arial" w:hAnsi="Arial" w:cs="Arial"/>
        </w:rPr>
        <w:br/>
        <w:t>1     AP002  Anand Kala Kshetram, Rajamahendravaram - APPCB  Rajamahendravaram  Andhra Pradesh     NaN</w:t>
      </w:r>
      <w:r w:rsidRPr="00C872CF">
        <w:rPr>
          <w:rFonts w:ascii="Arial" w:hAnsi="Arial" w:cs="Arial"/>
        </w:rPr>
        <w:br/>
        <w:t>2     AP003                      Tirumala, Tirupati - APPCB           Tirupati  Andhra Pradesh     NaN</w:t>
      </w:r>
    </w:p>
    <w:sectPr w:rsidR="006141ED" w:rsidRPr="00C872CF" w:rsidSect="00C872CF">
      <w:pgSz w:w="12240" w:h="15840"/>
      <w:pgMar w:top="1440" w:right="1800" w:bottom="1440" w:left="1800" w:header="720" w:footer="720" w:gutter="0"/>
      <w:pgBorders w:offsetFrom="page">
        <w:top w:val="thinThickThinSmallGap" w:sz="24" w:space="24" w:color="0070C0"/>
        <w:left w:val="thinThickThinSmallGap" w:sz="24" w:space="24" w:color="0070C0"/>
        <w:bottom w:val="thinThickThinSmallGap" w:sz="24" w:space="24" w:color="0070C0"/>
        <w:right w:val="thinThickThinSmallGap" w:sz="24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8E3D04"/>
    <w:multiLevelType w:val="multilevel"/>
    <w:tmpl w:val="15E8E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456ADD"/>
    <w:multiLevelType w:val="multilevel"/>
    <w:tmpl w:val="D8D4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657657">
    <w:abstractNumId w:val="8"/>
  </w:num>
  <w:num w:numId="2" w16cid:durableId="314338431">
    <w:abstractNumId w:val="6"/>
  </w:num>
  <w:num w:numId="3" w16cid:durableId="924538242">
    <w:abstractNumId w:val="5"/>
  </w:num>
  <w:num w:numId="4" w16cid:durableId="1541547563">
    <w:abstractNumId w:val="4"/>
  </w:num>
  <w:num w:numId="5" w16cid:durableId="1184629105">
    <w:abstractNumId w:val="7"/>
  </w:num>
  <w:num w:numId="6" w16cid:durableId="1559706339">
    <w:abstractNumId w:val="3"/>
  </w:num>
  <w:num w:numId="7" w16cid:durableId="2102218215">
    <w:abstractNumId w:val="2"/>
  </w:num>
  <w:num w:numId="8" w16cid:durableId="630551813">
    <w:abstractNumId w:val="1"/>
  </w:num>
  <w:num w:numId="9" w16cid:durableId="956064810">
    <w:abstractNumId w:val="0"/>
  </w:num>
  <w:num w:numId="10" w16cid:durableId="1089959525">
    <w:abstractNumId w:val="9"/>
  </w:num>
  <w:num w:numId="11" w16cid:durableId="220523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B8A"/>
    <w:rsid w:val="0015074B"/>
    <w:rsid w:val="0029639D"/>
    <w:rsid w:val="00326F90"/>
    <w:rsid w:val="006141ED"/>
    <w:rsid w:val="00AA1D8D"/>
    <w:rsid w:val="00B47730"/>
    <w:rsid w:val="00C872CF"/>
    <w:rsid w:val="00CB0664"/>
    <w:rsid w:val="00D84A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E573D9"/>
  <w14:defaultImageDpi w14:val="300"/>
  <w15:docId w15:val="{0E4E2751-339E-45B3-882A-1948EE32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1241</Words>
  <Characters>6828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Francisco Aguilar Ramirez</cp:lastModifiedBy>
  <cp:revision>2</cp:revision>
  <dcterms:created xsi:type="dcterms:W3CDTF">2013-12-23T23:15:00Z</dcterms:created>
  <dcterms:modified xsi:type="dcterms:W3CDTF">2025-01-07T04:09:00Z</dcterms:modified>
  <cp:category/>
</cp:coreProperties>
</file>